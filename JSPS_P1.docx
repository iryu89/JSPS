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D70E1" w14:textId="66FF7556" w:rsidR="00BF0BF7" w:rsidRPr="00BF0BF7" w:rsidRDefault="00BF0BF7" w:rsidP="00BF0BF7">
      <w:pPr>
        <w:pStyle w:val="Heading2"/>
        <w:spacing w:before="70"/>
        <w:jc w:val="right"/>
        <w:rPr>
          <w:sz w:val="21"/>
          <w:szCs w:val="21"/>
        </w:rPr>
      </w:pPr>
      <w:r>
        <w:rPr>
          <w:sz w:val="21"/>
          <w:szCs w:val="21"/>
          <w:lang w:val="en-US"/>
        </w:rPr>
        <w:t>(</w:t>
      </w:r>
      <w:r w:rsidRPr="00BF0BF7">
        <w:rPr>
          <w:sz w:val="21"/>
          <w:szCs w:val="21"/>
        </w:rPr>
        <w:t>Application</w:t>
      </w:r>
      <w:r w:rsidRPr="00BF0BF7">
        <w:rPr>
          <w:spacing w:val="-8"/>
          <w:sz w:val="21"/>
          <w:szCs w:val="21"/>
        </w:rPr>
        <w:t xml:space="preserve"> </w:t>
      </w:r>
      <w:r w:rsidRPr="00BF0BF7">
        <w:rPr>
          <w:sz w:val="21"/>
          <w:szCs w:val="21"/>
        </w:rPr>
        <w:t>Content</w:t>
      </w:r>
      <w:r w:rsidRPr="00BF0BF7">
        <w:rPr>
          <w:spacing w:val="-9"/>
          <w:sz w:val="21"/>
          <w:szCs w:val="21"/>
        </w:rPr>
        <w:t xml:space="preserve"> </w:t>
      </w:r>
      <w:r w:rsidRPr="00BF0BF7">
        <w:rPr>
          <w:sz w:val="21"/>
          <w:szCs w:val="21"/>
        </w:rPr>
        <w:t>File</w:t>
      </w:r>
      <w:r w:rsidRPr="00BF0BF7">
        <w:rPr>
          <w:spacing w:val="-5"/>
          <w:sz w:val="21"/>
          <w:szCs w:val="21"/>
        </w:rPr>
        <w:t xml:space="preserve"> </w:t>
      </w:r>
      <w:r w:rsidRPr="00BF0BF7">
        <w:rPr>
          <w:sz w:val="21"/>
          <w:szCs w:val="21"/>
        </w:rPr>
        <w:t>for</w:t>
      </w:r>
      <w:r w:rsidRPr="00BF0BF7">
        <w:rPr>
          <w:spacing w:val="-8"/>
          <w:sz w:val="21"/>
          <w:szCs w:val="21"/>
        </w:rPr>
        <w:t xml:space="preserve"> </w:t>
      </w:r>
      <w:r w:rsidRPr="00BF0BF7">
        <w:rPr>
          <w:sz w:val="21"/>
          <w:szCs w:val="21"/>
        </w:rPr>
        <w:t>DC</w:t>
      </w:r>
      <w:r w:rsidRPr="00BF0BF7">
        <w:rPr>
          <w:spacing w:val="-7"/>
          <w:sz w:val="21"/>
          <w:szCs w:val="21"/>
        </w:rPr>
        <w:t xml:space="preserve"> </w:t>
      </w:r>
      <w:r w:rsidRPr="00BF0BF7">
        <w:rPr>
          <w:sz w:val="21"/>
          <w:szCs w:val="21"/>
        </w:rPr>
        <w:t>Research</w:t>
      </w:r>
      <w:r w:rsidRPr="00BF0BF7">
        <w:rPr>
          <w:spacing w:val="-5"/>
          <w:sz w:val="21"/>
          <w:szCs w:val="21"/>
        </w:rPr>
        <w:t xml:space="preserve"> </w:t>
      </w:r>
      <w:r w:rsidRPr="00BF0BF7">
        <w:rPr>
          <w:spacing w:val="-2"/>
          <w:sz w:val="21"/>
          <w:szCs w:val="21"/>
        </w:rPr>
        <w:t>Fellowships)</w:t>
      </w:r>
    </w:p>
    <w:p w14:paraId="6FF015BE" w14:textId="77777777" w:rsidR="00BF0BF7" w:rsidRDefault="00BF0BF7" w:rsidP="00BF0BF7">
      <w:pPr>
        <w:pStyle w:val="BodyText"/>
        <w:spacing w:before="9"/>
        <w:rPr>
          <w:sz w:val="8"/>
        </w:rPr>
      </w:pPr>
      <w:r>
        <w:rPr>
          <w:noProof/>
        </w:rPr>
        <mc:AlternateContent>
          <mc:Choice Requires="wps">
            <w:drawing>
              <wp:anchor distT="0" distB="0" distL="0" distR="0" simplePos="0" relativeHeight="251678720" behindDoc="1" locked="0" layoutInCell="1" allowOverlap="1" wp14:anchorId="687F0818" wp14:editId="77C9EAA8">
                <wp:simplePos x="0" y="0"/>
                <wp:positionH relativeFrom="page">
                  <wp:posOffset>546100</wp:posOffset>
                </wp:positionH>
                <wp:positionV relativeFrom="paragraph">
                  <wp:posOffset>79375</wp:posOffset>
                </wp:positionV>
                <wp:extent cx="6545580" cy="869950"/>
                <wp:effectExtent l="0" t="0" r="26670" b="25400"/>
                <wp:wrapTopAndBottom/>
                <wp:docPr id="4" name="Textbox 4"/>
                <wp:cNvGraphicFramePr/>
                <a:graphic xmlns:a="http://schemas.openxmlformats.org/drawingml/2006/main">
                  <a:graphicData uri="http://schemas.microsoft.com/office/word/2010/wordprocessingShape">
                    <wps:wsp>
                      <wps:cNvSpPr txBox="1"/>
                      <wps:spPr>
                        <a:xfrm>
                          <a:off x="0" y="0"/>
                          <a:ext cx="6545580" cy="869950"/>
                        </a:xfrm>
                        <a:prstGeom prst="rect">
                          <a:avLst/>
                        </a:prstGeom>
                        <a:ln w="6350">
                          <a:solidFill>
                            <a:srgbClr val="000000"/>
                          </a:solidFill>
                          <a:prstDash val="solid"/>
                        </a:ln>
                      </wps:spPr>
                      <wps:txbx>
                        <w:txbxContent>
                          <w:p w14:paraId="16ED14B1" w14:textId="77777777" w:rsidR="00BF0BF7" w:rsidRDefault="00BF0BF7" w:rsidP="00BF0BF7">
                            <w:pPr>
                              <w:pStyle w:val="BodyText"/>
                              <w:spacing w:line="225" w:lineRule="exact"/>
                              <w:ind w:left="83"/>
                            </w:pPr>
                            <w:r>
                              <w:rPr>
                                <w:b/>
                                <w:sz w:val="21"/>
                              </w:rPr>
                              <w:t>2.</w:t>
                            </w:r>
                            <w:r>
                              <w:rPr>
                                <w:b/>
                                <w:spacing w:val="-12"/>
                                <w:sz w:val="21"/>
                              </w:rPr>
                              <w:t xml:space="preserve"> </w:t>
                            </w:r>
                            <w:r>
                              <w:rPr>
                                <w:b/>
                                <w:sz w:val="21"/>
                              </w:rPr>
                              <w:t>[Research</w:t>
                            </w:r>
                            <w:r>
                              <w:rPr>
                                <w:b/>
                                <w:spacing w:val="-9"/>
                                <w:sz w:val="21"/>
                              </w:rPr>
                              <w:t xml:space="preserve"> </w:t>
                            </w:r>
                            <w:r>
                              <w:rPr>
                                <w:b/>
                                <w:sz w:val="21"/>
                              </w:rPr>
                              <w:t>Plan]</w:t>
                            </w:r>
                            <w:r>
                              <w:rPr>
                                <w:b/>
                                <w:spacing w:val="-7"/>
                                <w:sz w:val="21"/>
                              </w:rPr>
                              <w:t xml:space="preserve"> </w:t>
                            </w:r>
                            <w:r>
                              <w:t>Provide</w:t>
                            </w:r>
                            <w:r>
                              <w:rPr>
                                <w:spacing w:val="-6"/>
                              </w:rPr>
                              <w:t xml:space="preserve"> </w:t>
                            </w:r>
                            <w:r>
                              <w:t>a</w:t>
                            </w:r>
                            <w:r>
                              <w:rPr>
                                <w:spacing w:val="-9"/>
                              </w:rPr>
                              <w:t xml:space="preserve"> </w:t>
                            </w:r>
                            <w:r>
                              <w:t>concise</w:t>
                            </w:r>
                            <w:r>
                              <w:rPr>
                                <w:spacing w:val="-6"/>
                              </w:rPr>
                              <w:t xml:space="preserve"> </w:t>
                            </w:r>
                            <w:r>
                              <w:t>statement</w:t>
                            </w:r>
                            <w:r>
                              <w:rPr>
                                <w:spacing w:val="-6"/>
                              </w:rPr>
                              <w:t xml:space="preserve"> </w:t>
                            </w:r>
                            <w:r>
                              <w:t>using</w:t>
                            </w:r>
                            <w:r>
                              <w:rPr>
                                <w:spacing w:val="-6"/>
                              </w:rPr>
                              <w:t xml:space="preserve"> </w:t>
                            </w:r>
                            <w:r>
                              <w:t>conceptual</w:t>
                            </w:r>
                            <w:r>
                              <w:rPr>
                                <w:spacing w:val="-6"/>
                              </w:rPr>
                              <w:t xml:space="preserve"> </w:t>
                            </w:r>
                            <w:r>
                              <w:t>diagrams,</w:t>
                            </w:r>
                            <w:r>
                              <w:rPr>
                                <w:spacing w:val="-6"/>
                              </w:rPr>
                              <w:t xml:space="preserve"> </w:t>
                            </w:r>
                            <w:r>
                              <w:t>etc.</w:t>
                            </w:r>
                            <w:r>
                              <w:rPr>
                                <w:spacing w:val="-6"/>
                              </w:rPr>
                              <w:t xml:space="preserve"> </w:t>
                            </w:r>
                            <w:r>
                              <w:t>as</w:t>
                            </w:r>
                            <w:r>
                              <w:rPr>
                                <w:spacing w:val="-7"/>
                              </w:rPr>
                              <w:t xml:space="preserve"> </w:t>
                            </w:r>
                            <w:r>
                              <w:t>necessary.</w:t>
                            </w:r>
                            <w:r>
                              <w:rPr>
                                <w:spacing w:val="-10"/>
                              </w:rPr>
                              <w:t xml:space="preserve"> </w:t>
                            </w:r>
                            <w:r>
                              <w:t>The</w:t>
                            </w:r>
                            <w:r>
                              <w:rPr>
                                <w:spacing w:val="-6"/>
                              </w:rPr>
                              <w:t xml:space="preserve"> </w:t>
                            </w:r>
                            <w:r>
                              <w:t>maximum</w:t>
                            </w:r>
                            <w:r>
                              <w:rPr>
                                <w:spacing w:val="-5"/>
                              </w:rPr>
                              <w:t xml:space="preserve"> </w:t>
                            </w:r>
                            <w:r>
                              <w:t>length</w:t>
                            </w:r>
                            <w:r>
                              <w:rPr>
                                <w:spacing w:val="-6"/>
                              </w:rPr>
                              <w:t xml:space="preserve"> </w:t>
                            </w:r>
                            <w:r>
                              <w:t>of</w:t>
                            </w:r>
                            <w:r>
                              <w:rPr>
                                <w:spacing w:val="-7"/>
                              </w:rPr>
                              <w:t xml:space="preserve"> </w:t>
                            </w:r>
                            <w:r>
                              <w:t>this</w:t>
                            </w:r>
                            <w:r>
                              <w:rPr>
                                <w:spacing w:val="-7"/>
                              </w:rPr>
                              <w:t xml:space="preserve"> </w:t>
                            </w:r>
                            <w:r>
                              <w:t>section</w:t>
                            </w:r>
                            <w:r>
                              <w:rPr>
                                <w:spacing w:val="-6"/>
                              </w:rPr>
                              <w:t xml:space="preserve"> </w:t>
                            </w:r>
                            <w:r>
                              <w:t>is</w:t>
                            </w:r>
                            <w:r>
                              <w:rPr>
                                <w:spacing w:val="-10"/>
                              </w:rPr>
                              <w:t xml:space="preserve"> </w:t>
                            </w:r>
                            <w:r>
                              <w:t>one</w:t>
                            </w:r>
                            <w:r>
                              <w:rPr>
                                <w:spacing w:val="-4"/>
                              </w:rPr>
                              <w:t xml:space="preserve"> </w:t>
                            </w:r>
                            <w:r>
                              <w:t>(1)</w:t>
                            </w:r>
                            <w:r>
                              <w:rPr>
                                <w:spacing w:val="-7"/>
                              </w:rPr>
                              <w:t xml:space="preserve"> </w:t>
                            </w:r>
                            <w:r>
                              <w:t>page.</w:t>
                            </w:r>
                            <w:r>
                              <w:rPr>
                                <w:spacing w:val="-10"/>
                              </w:rPr>
                              <w:t xml:space="preserve"> </w:t>
                            </w:r>
                            <w:r>
                              <w:rPr>
                                <w:spacing w:val="-5"/>
                              </w:rPr>
                              <w:t>You</w:t>
                            </w:r>
                          </w:p>
                          <w:p w14:paraId="203F8160" w14:textId="77777777" w:rsidR="00BF0BF7" w:rsidRDefault="00BF0BF7" w:rsidP="00BF0BF7">
                            <w:pPr>
                              <w:pStyle w:val="BodyText"/>
                              <w:spacing w:before="45"/>
                              <w:ind w:left="83"/>
                            </w:pPr>
                            <w:r>
                              <w:t>must</w:t>
                            </w:r>
                            <w:r>
                              <w:rPr>
                                <w:spacing w:val="-4"/>
                              </w:rPr>
                              <w:t xml:space="preserve"> </w:t>
                            </w:r>
                            <w:r>
                              <w:t>not</w:t>
                            </w:r>
                            <w:r>
                              <w:rPr>
                                <w:spacing w:val="-4"/>
                              </w:rPr>
                              <w:t xml:space="preserve"> </w:t>
                            </w:r>
                            <w:r>
                              <w:t>change</w:t>
                            </w:r>
                            <w:r>
                              <w:rPr>
                                <w:spacing w:val="-4"/>
                              </w:rPr>
                              <w:t xml:space="preserve"> </w:t>
                            </w:r>
                            <w:r>
                              <w:t>the</w:t>
                            </w:r>
                            <w:r>
                              <w:rPr>
                                <w:spacing w:val="-2"/>
                              </w:rPr>
                              <w:t xml:space="preserve"> </w:t>
                            </w:r>
                            <w:r>
                              <w:t>format</w:t>
                            </w:r>
                            <w:r>
                              <w:rPr>
                                <w:spacing w:val="-4"/>
                              </w:rPr>
                              <w:t xml:space="preserve"> </w:t>
                            </w:r>
                            <w:r>
                              <w:t>or</w:t>
                            </w:r>
                            <w:r>
                              <w:rPr>
                                <w:spacing w:val="-6"/>
                              </w:rPr>
                              <w:t xml:space="preserve"> </w:t>
                            </w:r>
                            <w:r>
                              <w:t>add</w:t>
                            </w:r>
                            <w:r>
                              <w:rPr>
                                <w:spacing w:val="-3"/>
                              </w:rPr>
                              <w:t xml:space="preserve"> </w:t>
                            </w:r>
                            <w:r>
                              <w:t>extra</w:t>
                            </w:r>
                            <w:r>
                              <w:rPr>
                                <w:spacing w:val="-2"/>
                              </w:rPr>
                              <w:t xml:space="preserve"> pages.</w:t>
                            </w:r>
                          </w:p>
                          <w:p w14:paraId="3F5306C2" w14:textId="77777777" w:rsidR="00BF0BF7" w:rsidRPr="00BF0BF7" w:rsidRDefault="00BF0BF7" w:rsidP="00BF0BF7">
                            <w:pPr>
                              <w:spacing w:before="14"/>
                              <w:ind w:left="83"/>
                              <w:rPr>
                                <w:b/>
                                <w:sz w:val="21"/>
                                <w:lang w:val="en-US"/>
                              </w:rPr>
                            </w:pPr>
                            <w:r>
                              <w:rPr>
                                <w:b/>
                                <w:sz w:val="21"/>
                              </w:rPr>
                              <w:t>(1)</w:t>
                            </w:r>
                            <w:r>
                              <w:rPr>
                                <w:b/>
                                <w:spacing w:val="-5"/>
                                <w:sz w:val="21"/>
                              </w:rPr>
                              <w:t xml:space="preserve"> </w:t>
                            </w:r>
                            <w:r>
                              <w:rPr>
                                <w:b/>
                                <w:sz w:val="21"/>
                              </w:rPr>
                              <w:t>Positioning</w:t>
                            </w:r>
                            <w:r>
                              <w:rPr>
                                <w:b/>
                                <w:spacing w:val="-4"/>
                                <w:sz w:val="21"/>
                              </w:rPr>
                              <w:t xml:space="preserve"> </w:t>
                            </w:r>
                            <w:r>
                              <w:rPr>
                                <w:b/>
                                <w:sz w:val="21"/>
                              </w:rPr>
                              <w:t>of</w:t>
                            </w:r>
                            <w:r>
                              <w:rPr>
                                <w:b/>
                                <w:spacing w:val="-5"/>
                                <w:sz w:val="21"/>
                              </w:rPr>
                              <w:t xml:space="preserve"> </w:t>
                            </w:r>
                            <w:r>
                              <w:rPr>
                                <w:b/>
                                <w:sz w:val="21"/>
                              </w:rPr>
                              <w:t>the</w:t>
                            </w:r>
                            <w:r>
                              <w:rPr>
                                <w:b/>
                                <w:spacing w:val="-6"/>
                                <w:sz w:val="21"/>
                              </w:rPr>
                              <w:t xml:space="preserve"> </w:t>
                            </w:r>
                            <w:r>
                              <w:rPr>
                                <w:b/>
                                <w:spacing w:val="-2"/>
                                <w:sz w:val="21"/>
                              </w:rPr>
                              <w:t>Research</w:t>
                            </w:r>
                          </w:p>
                          <w:p w14:paraId="6F3713DF" w14:textId="77777777" w:rsidR="00BF0BF7" w:rsidRDefault="00BF0BF7" w:rsidP="00BF0BF7">
                            <w:pPr>
                              <w:pStyle w:val="BodyText"/>
                              <w:spacing w:before="2"/>
                              <w:ind w:left="83"/>
                            </w:pPr>
                            <w:r>
                              <w:t>Describe</w:t>
                            </w:r>
                            <w:r>
                              <w:rPr>
                                <w:spacing w:val="-4"/>
                              </w:rPr>
                              <w:t xml:space="preserve"> </w:t>
                            </w:r>
                            <w:r>
                              <w:t>the</w:t>
                            </w:r>
                            <w:r>
                              <w:rPr>
                                <w:spacing w:val="-7"/>
                              </w:rPr>
                              <w:t xml:space="preserve"> </w:t>
                            </w:r>
                            <w:r>
                              <w:t>positioning</w:t>
                            </w:r>
                            <w:r>
                              <w:rPr>
                                <w:spacing w:val="-6"/>
                              </w:rPr>
                              <w:t xml:space="preserve"> </w:t>
                            </w:r>
                            <w:r>
                              <w:t>of</w:t>
                            </w:r>
                            <w:r>
                              <w:rPr>
                                <w:spacing w:val="-6"/>
                              </w:rPr>
                              <w:t xml:space="preserve"> </w:t>
                            </w:r>
                            <w:r>
                              <w:t>the</w:t>
                            </w:r>
                            <w:r>
                              <w:rPr>
                                <w:spacing w:val="-4"/>
                              </w:rPr>
                              <w:t xml:space="preserve"> </w:t>
                            </w:r>
                            <w:r>
                              <w:t>research</w:t>
                            </w:r>
                            <w:r>
                              <w:rPr>
                                <w:spacing w:val="-4"/>
                              </w:rPr>
                              <w:t xml:space="preserve"> </w:t>
                            </w:r>
                            <w:r>
                              <w:t>that</w:t>
                            </w:r>
                            <w:r>
                              <w:rPr>
                                <w:spacing w:val="-7"/>
                              </w:rPr>
                              <w:t xml:space="preserve"> </w:t>
                            </w:r>
                            <w:r>
                              <w:t>you</w:t>
                            </w:r>
                            <w:r>
                              <w:rPr>
                                <w:spacing w:val="-4"/>
                              </w:rPr>
                              <w:t xml:space="preserve"> </w:t>
                            </w:r>
                            <w:r>
                              <w:t>will</w:t>
                            </w:r>
                            <w:r>
                              <w:rPr>
                                <w:spacing w:val="-7"/>
                              </w:rPr>
                              <w:t xml:space="preserve"> </w:t>
                            </w:r>
                            <w:r>
                              <w:t>pursue</w:t>
                            </w:r>
                            <w:r>
                              <w:rPr>
                                <w:spacing w:val="-4"/>
                              </w:rPr>
                              <w:t xml:space="preserve"> </w:t>
                            </w:r>
                            <w:r>
                              <w:t>as</w:t>
                            </w:r>
                            <w:r>
                              <w:rPr>
                                <w:spacing w:val="-8"/>
                              </w:rPr>
                              <w:t xml:space="preserve"> </w:t>
                            </w:r>
                            <w:r>
                              <w:t>JSPS</w:t>
                            </w:r>
                            <w:r>
                              <w:rPr>
                                <w:spacing w:val="-6"/>
                              </w:rPr>
                              <w:t xml:space="preserve"> </w:t>
                            </w:r>
                            <w:r>
                              <w:t>Research</w:t>
                            </w:r>
                            <w:r>
                              <w:rPr>
                                <w:spacing w:val="-4"/>
                              </w:rPr>
                              <w:t xml:space="preserve"> </w:t>
                            </w:r>
                            <w:r>
                              <w:t>Fellow,</w:t>
                            </w:r>
                            <w:r>
                              <w:rPr>
                                <w:spacing w:val="-7"/>
                              </w:rPr>
                              <w:t xml:space="preserve"> </w:t>
                            </w:r>
                            <w:r>
                              <w:t>including</w:t>
                            </w:r>
                            <w:r>
                              <w:rPr>
                                <w:spacing w:val="-6"/>
                              </w:rPr>
                              <w:t xml:space="preserve"> </w:t>
                            </w:r>
                            <w:r>
                              <w:t>the</w:t>
                            </w:r>
                            <w:r>
                              <w:rPr>
                                <w:spacing w:val="-4"/>
                              </w:rPr>
                              <w:t xml:space="preserve"> </w:t>
                            </w:r>
                            <w:r>
                              <w:t>current</w:t>
                            </w:r>
                            <w:r>
                              <w:rPr>
                                <w:spacing w:val="-4"/>
                              </w:rPr>
                              <w:t xml:space="preserve"> </w:t>
                            </w:r>
                            <w:r>
                              <w:t>trends,</w:t>
                            </w:r>
                            <w:r>
                              <w:rPr>
                                <w:spacing w:val="-4"/>
                              </w:rPr>
                              <w:t xml:space="preserve"> </w:t>
                            </w:r>
                            <w:r>
                              <w:t>issues,</w:t>
                            </w:r>
                            <w:r>
                              <w:rPr>
                                <w:spacing w:val="-8"/>
                              </w:rPr>
                              <w:t xml:space="preserve"> </w:t>
                            </w:r>
                            <w:r>
                              <w:t>and</w:t>
                            </w:r>
                            <w:r>
                              <w:rPr>
                                <w:spacing w:val="-6"/>
                              </w:rPr>
                              <w:t xml:space="preserve"> </w:t>
                            </w:r>
                            <w:r>
                              <w:t>other</w:t>
                            </w:r>
                            <w:r>
                              <w:rPr>
                                <w:spacing w:val="-6"/>
                              </w:rPr>
                              <w:t xml:space="preserve"> </w:t>
                            </w:r>
                            <w:r>
                              <w:t>background</w:t>
                            </w:r>
                            <w:r>
                              <w:rPr>
                                <w:spacing w:val="-6"/>
                              </w:rPr>
                              <w:t xml:space="preserve"> </w:t>
                            </w:r>
                            <w:r>
                              <w:t>information</w:t>
                            </w:r>
                            <w:r>
                              <w:rPr>
                                <w:spacing w:val="40"/>
                              </w:rPr>
                              <w:t xml:space="preserve"> </w:t>
                            </w:r>
                            <w:r>
                              <w:t>on the relevant research area, and how you came to conceive your research plan.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87F0818" id="_x0000_t202" coordsize="21600,21600" o:spt="202" path="m,l,21600r21600,l21600,xe">
                <v:stroke joinstyle="miter"/>
                <v:path gradientshapeok="t" o:connecttype="rect"/>
              </v:shapetype>
              <v:shape id="Textbox 4" o:spid="_x0000_s1026" type="#_x0000_t202" style="position:absolute;margin-left:43pt;margin-top:6.25pt;width:515.4pt;height:68.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" filled="f" strokeweight=".5pt">
                <v:textbox inset="0,0,0,0">
                  <w:txbxContent>
                    <w:p w14:paraId="16ED14B1" w14:textId="77777777" w:rsidR="00BF0BF7" w:rsidRDefault="00BF0BF7" w:rsidP="00BF0BF7">
                      <w:pPr>
                        <w:pStyle w:val="BodyText"/>
                        <w:spacing w:line="225" w:lineRule="exact"/>
                        <w:ind w:left="83"/>
                      </w:pPr>
                      <w:r>
                        <w:rPr>
                          <w:b/>
                          <w:sz w:val="21"/>
                        </w:rPr>
                        <w:t>2.</w:t>
                      </w:r>
                      <w:r>
                        <w:rPr>
                          <w:b/>
                          <w:spacing w:val="-12"/>
                          <w:sz w:val="21"/>
                        </w:rPr>
                        <w:t xml:space="preserve"> </w:t>
                      </w:r>
                      <w:r>
                        <w:rPr>
                          <w:b/>
                          <w:sz w:val="21"/>
                        </w:rPr>
                        <w:t>[Research</w:t>
                      </w:r>
                      <w:r>
                        <w:rPr>
                          <w:b/>
                          <w:spacing w:val="-9"/>
                          <w:sz w:val="21"/>
                        </w:rPr>
                        <w:t xml:space="preserve"> </w:t>
                      </w:r>
                      <w:r>
                        <w:rPr>
                          <w:b/>
                          <w:sz w:val="21"/>
                        </w:rPr>
                        <w:t>Plan]</w:t>
                      </w:r>
                      <w:r>
                        <w:rPr>
                          <w:b/>
                          <w:spacing w:val="-7"/>
                          <w:sz w:val="21"/>
                        </w:rPr>
                        <w:t xml:space="preserve"> </w:t>
                      </w:r>
                      <w:r>
                        <w:t>Provide</w:t>
                      </w:r>
                      <w:r>
                        <w:rPr>
                          <w:spacing w:val="-6"/>
                        </w:rPr>
                        <w:t xml:space="preserve"> </w:t>
                      </w:r>
                      <w:r>
                        <w:t>a</w:t>
                      </w:r>
                      <w:r>
                        <w:rPr>
                          <w:spacing w:val="-9"/>
                        </w:rPr>
                        <w:t xml:space="preserve"> </w:t>
                      </w:r>
                      <w:r>
                        <w:t>concise</w:t>
                      </w:r>
                      <w:r>
                        <w:rPr>
                          <w:spacing w:val="-6"/>
                        </w:rPr>
                        <w:t xml:space="preserve"> </w:t>
                      </w:r>
                      <w:r>
                        <w:t>statement</w:t>
                      </w:r>
                      <w:r>
                        <w:rPr>
                          <w:spacing w:val="-6"/>
                        </w:rPr>
                        <w:t xml:space="preserve"> </w:t>
                      </w:r>
                      <w:r>
                        <w:t>using</w:t>
                      </w:r>
                      <w:r>
                        <w:rPr>
                          <w:spacing w:val="-6"/>
                        </w:rPr>
                        <w:t xml:space="preserve"> </w:t>
                      </w:r>
                      <w:r>
                        <w:t>conceptual</w:t>
                      </w:r>
                      <w:r>
                        <w:rPr>
                          <w:spacing w:val="-6"/>
                        </w:rPr>
                        <w:t xml:space="preserve"> </w:t>
                      </w:r>
                      <w:r>
                        <w:t>diagrams,</w:t>
                      </w:r>
                      <w:r>
                        <w:rPr>
                          <w:spacing w:val="-6"/>
                        </w:rPr>
                        <w:t xml:space="preserve"> </w:t>
                      </w:r>
                      <w:r>
                        <w:t>etc.</w:t>
                      </w:r>
                      <w:r>
                        <w:rPr>
                          <w:spacing w:val="-6"/>
                        </w:rPr>
                        <w:t xml:space="preserve"> </w:t>
                      </w:r>
                      <w:r>
                        <w:t>as</w:t>
                      </w:r>
                      <w:r>
                        <w:rPr>
                          <w:spacing w:val="-7"/>
                        </w:rPr>
                        <w:t xml:space="preserve"> </w:t>
                      </w:r>
                      <w:r>
                        <w:t>necessary.</w:t>
                      </w:r>
                      <w:r>
                        <w:rPr>
                          <w:spacing w:val="-10"/>
                        </w:rPr>
                        <w:t xml:space="preserve"> </w:t>
                      </w:r>
                      <w:r>
                        <w:t>The</w:t>
                      </w:r>
                      <w:r>
                        <w:rPr>
                          <w:spacing w:val="-6"/>
                        </w:rPr>
                        <w:t xml:space="preserve"> </w:t>
                      </w:r>
                      <w:r>
                        <w:t>maximum</w:t>
                      </w:r>
                      <w:r>
                        <w:rPr>
                          <w:spacing w:val="-5"/>
                        </w:rPr>
                        <w:t xml:space="preserve"> </w:t>
                      </w:r>
                      <w:r>
                        <w:t>length</w:t>
                      </w:r>
                      <w:r>
                        <w:rPr>
                          <w:spacing w:val="-6"/>
                        </w:rPr>
                        <w:t xml:space="preserve"> </w:t>
                      </w:r>
                      <w:r>
                        <w:t>of</w:t>
                      </w:r>
                      <w:r>
                        <w:rPr>
                          <w:spacing w:val="-7"/>
                        </w:rPr>
                        <w:t xml:space="preserve"> </w:t>
                      </w:r>
                      <w:r>
                        <w:t>this</w:t>
                      </w:r>
                      <w:r>
                        <w:rPr>
                          <w:spacing w:val="-7"/>
                        </w:rPr>
                        <w:t xml:space="preserve"> </w:t>
                      </w:r>
                      <w:r>
                        <w:t>section</w:t>
                      </w:r>
                      <w:r>
                        <w:rPr>
                          <w:spacing w:val="-6"/>
                        </w:rPr>
                        <w:t xml:space="preserve"> </w:t>
                      </w:r>
                      <w:r>
                        <w:t>is</w:t>
                      </w:r>
                      <w:r>
                        <w:rPr>
                          <w:spacing w:val="-10"/>
                        </w:rPr>
                        <w:t xml:space="preserve"> </w:t>
                      </w:r>
                      <w:r>
                        <w:t>one</w:t>
                      </w:r>
                      <w:r>
                        <w:rPr>
                          <w:spacing w:val="-4"/>
                        </w:rPr>
                        <w:t xml:space="preserve"> </w:t>
                      </w:r>
                      <w:r>
                        <w:t>(1)</w:t>
                      </w:r>
                      <w:r>
                        <w:rPr>
                          <w:spacing w:val="-7"/>
                        </w:rPr>
                        <w:t xml:space="preserve"> </w:t>
                      </w:r>
                      <w:r>
                        <w:t>page.</w:t>
                      </w:r>
                      <w:r>
                        <w:rPr>
                          <w:spacing w:val="-10"/>
                        </w:rPr>
                        <w:t xml:space="preserve"> </w:t>
                      </w:r>
                      <w:r>
                        <w:rPr>
                          <w:spacing w:val="-5"/>
                        </w:rPr>
                        <w:t>You</w:t>
                      </w:r>
                    </w:p>
                    <w:p w14:paraId="203F8160" w14:textId="77777777" w:rsidR="00BF0BF7" w:rsidRDefault="00BF0BF7" w:rsidP="00BF0BF7">
                      <w:pPr>
                        <w:pStyle w:val="BodyText"/>
                        <w:spacing w:before="45"/>
                        <w:ind w:left="83"/>
                      </w:pPr>
                      <w:r>
                        <w:t>must</w:t>
                      </w:r>
                      <w:r>
                        <w:rPr>
                          <w:spacing w:val="-4"/>
                        </w:rPr>
                        <w:t xml:space="preserve"> </w:t>
                      </w:r>
                      <w:r>
                        <w:t>not</w:t>
                      </w:r>
                      <w:r>
                        <w:rPr>
                          <w:spacing w:val="-4"/>
                        </w:rPr>
                        <w:t xml:space="preserve"> </w:t>
                      </w:r>
                      <w:r>
                        <w:t>change</w:t>
                      </w:r>
                      <w:r>
                        <w:rPr>
                          <w:spacing w:val="-4"/>
                        </w:rPr>
                        <w:t xml:space="preserve"> </w:t>
                      </w:r>
                      <w:r>
                        <w:t>the</w:t>
                      </w:r>
                      <w:r>
                        <w:rPr>
                          <w:spacing w:val="-2"/>
                        </w:rPr>
                        <w:t xml:space="preserve"> </w:t>
                      </w:r>
                      <w:r>
                        <w:t>format</w:t>
                      </w:r>
                      <w:r>
                        <w:rPr>
                          <w:spacing w:val="-4"/>
                        </w:rPr>
                        <w:t xml:space="preserve"> </w:t>
                      </w:r>
                      <w:r>
                        <w:t>or</w:t>
                      </w:r>
                      <w:r>
                        <w:rPr>
                          <w:spacing w:val="-6"/>
                        </w:rPr>
                        <w:t xml:space="preserve"> </w:t>
                      </w:r>
                      <w:r>
                        <w:t>add</w:t>
                      </w:r>
                      <w:r>
                        <w:rPr>
                          <w:spacing w:val="-3"/>
                        </w:rPr>
                        <w:t xml:space="preserve"> </w:t>
                      </w:r>
                      <w:r>
                        <w:t>extra</w:t>
                      </w:r>
                      <w:r>
                        <w:rPr>
                          <w:spacing w:val="-2"/>
                        </w:rPr>
                        <w:t xml:space="preserve"> pages.</w:t>
                      </w:r>
                    </w:p>
                    <w:p w14:paraId="3F5306C2" w14:textId="77777777" w:rsidR="00BF0BF7" w:rsidRPr="00BF0BF7" w:rsidRDefault="00BF0BF7" w:rsidP="00BF0BF7">
                      <w:pPr>
                        <w:spacing w:before="14"/>
                        <w:ind w:left="83"/>
                        <w:rPr>
                          <w:b/>
                          <w:sz w:val="21"/>
                          <w:lang w:val="en-US"/>
                        </w:rPr>
                      </w:pPr>
                      <w:r>
                        <w:rPr>
                          <w:b/>
                          <w:sz w:val="21"/>
                        </w:rPr>
                        <w:t>(1)</w:t>
                      </w:r>
                      <w:r>
                        <w:rPr>
                          <w:b/>
                          <w:spacing w:val="-5"/>
                          <w:sz w:val="21"/>
                        </w:rPr>
                        <w:t xml:space="preserve"> </w:t>
                      </w:r>
                      <w:r>
                        <w:rPr>
                          <w:b/>
                          <w:sz w:val="21"/>
                        </w:rPr>
                        <w:t>Positioning</w:t>
                      </w:r>
                      <w:r>
                        <w:rPr>
                          <w:b/>
                          <w:spacing w:val="-4"/>
                          <w:sz w:val="21"/>
                        </w:rPr>
                        <w:t xml:space="preserve"> </w:t>
                      </w:r>
                      <w:r>
                        <w:rPr>
                          <w:b/>
                          <w:sz w:val="21"/>
                        </w:rPr>
                        <w:t>of</w:t>
                      </w:r>
                      <w:r>
                        <w:rPr>
                          <w:b/>
                          <w:spacing w:val="-5"/>
                          <w:sz w:val="21"/>
                        </w:rPr>
                        <w:t xml:space="preserve"> </w:t>
                      </w:r>
                      <w:r>
                        <w:rPr>
                          <w:b/>
                          <w:sz w:val="21"/>
                        </w:rPr>
                        <w:t>the</w:t>
                      </w:r>
                      <w:r>
                        <w:rPr>
                          <w:b/>
                          <w:spacing w:val="-6"/>
                          <w:sz w:val="21"/>
                        </w:rPr>
                        <w:t xml:space="preserve"> </w:t>
                      </w:r>
                      <w:r>
                        <w:rPr>
                          <w:b/>
                          <w:spacing w:val="-2"/>
                          <w:sz w:val="21"/>
                        </w:rPr>
                        <w:t>Research</w:t>
                      </w:r>
                    </w:p>
                    <w:p w14:paraId="6F3713DF" w14:textId="77777777" w:rsidR="00BF0BF7" w:rsidRDefault="00BF0BF7" w:rsidP="00BF0BF7">
                      <w:pPr>
                        <w:pStyle w:val="BodyText"/>
                        <w:spacing w:before="2"/>
                        <w:ind w:left="83"/>
                      </w:pPr>
                      <w:r>
                        <w:t>Describe</w:t>
                      </w:r>
                      <w:r>
                        <w:rPr>
                          <w:spacing w:val="-4"/>
                        </w:rPr>
                        <w:t xml:space="preserve"> </w:t>
                      </w:r>
                      <w:r>
                        <w:t>the</w:t>
                      </w:r>
                      <w:r>
                        <w:rPr>
                          <w:spacing w:val="-7"/>
                        </w:rPr>
                        <w:t xml:space="preserve"> </w:t>
                      </w:r>
                      <w:r>
                        <w:t>positioning</w:t>
                      </w:r>
                      <w:r>
                        <w:rPr>
                          <w:spacing w:val="-6"/>
                        </w:rPr>
                        <w:t xml:space="preserve"> </w:t>
                      </w:r>
                      <w:r>
                        <w:t>of</w:t>
                      </w:r>
                      <w:r>
                        <w:rPr>
                          <w:spacing w:val="-6"/>
                        </w:rPr>
                        <w:t xml:space="preserve"> </w:t>
                      </w:r>
                      <w:r>
                        <w:t>the</w:t>
                      </w:r>
                      <w:r>
                        <w:rPr>
                          <w:spacing w:val="-4"/>
                        </w:rPr>
                        <w:t xml:space="preserve"> </w:t>
                      </w:r>
                      <w:r>
                        <w:t>research</w:t>
                      </w:r>
                      <w:r>
                        <w:rPr>
                          <w:spacing w:val="-4"/>
                        </w:rPr>
                        <w:t xml:space="preserve"> </w:t>
                      </w:r>
                      <w:r>
                        <w:t>that</w:t>
                      </w:r>
                      <w:r>
                        <w:rPr>
                          <w:spacing w:val="-7"/>
                        </w:rPr>
                        <w:t xml:space="preserve"> </w:t>
                      </w:r>
                      <w:r>
                        <w:t>you</w:t>
                      </w:r>
                      <w:r>
                        <w:rPr>
                          <w:spacing w:val="-4"/>
                        </w:rPr>
                        <w:t xml:space="preserve"> </w:t>
                      </w:r>
                      <w:r>
                        <w:t>will</w:t>
                      </w:r>
                      <w:r>
                        <w:rPr>
                          <w:spacing w:val="-7"/>
                        </w:rPr>
                        <w:t xml:space="preserve"> </w:t>
                      </w:r>
                      <w:r>
                        <w:t>pursue</w:t>
                      </w:r>
                      <w:r>
                        <w:rPr>
                          <w:spacing w:val="-4"/>
                        </w:rPr>
                        <w:t xml:space="preserve"> </w:t>
                      </w:r>
                      <w:r>
                        <w:t>as</w:t>
                      </w:r>
                      <w:r>
                        <w:rPr>
                          <w:spacing w:val="-8"/>
                        </w:rPr>
                        <w:t xml:space="preserve"> </w:t>
                      </w:r>
                      <w:r>
                        <w:t>JSPS</w:t>
                      </w:r>
                      <w:r>
                        <w:rPr>
                          <w:spacing w:val="-6"/>
                        </w:rPr>
                        <w:t xml:space="preserve"> </w:t>
                      </w:r>
                      <w:r>
                        <w:t>Research</w:t>
                      </w:r>
                      <w:r>
                        <w:rPr>
                          <w:spacing w:val="-4"/>
                        </w:rPr>
                        <w:t xml:space="preserve"> </w:t>
                      </w:r>
                      <w:r>
                        <w:t>Fellow,</w:t>
                      </w:r>
                      <w:r>
                        <w:rPr>
                          <w:spacing w:val="-7"/>
                        </w:rPr>
                        <w:t xml:space="preserve"> </w:t>
                      </w:r>
                      <w:r>
                        <w:t>including</w:t>
                      </w:r>
                      <w:r>
                        <w:rPr>
                          <w:spacing w:val="-6"/>
                        </w:rPr>
                        <w:t xml:space="preserve"> </w:t>
                      </w:r>
                      <w:r>
                        <w:t>the</w:t>
                      </w:r>
                      <w:r>
                        <w:rPr>
                          <w:spacing w:val="-4"/>
                        </w:rPr>
                        <w:t xml:space="preserve"> </w:t>
                      </w:r>
                      <w:r>
                        <w:t>current</w:t>
                      </w:r>
                      <w:r>
                        <w:rPr>
                          <w:spacing w:val="-4"/>
                        </w:rPr>
                        <w:t xml:space="preserve"> </w:t>
                      </w:r>
                      <w:r>
                        <w:t>trends,</w:t>
                      </w:r>
                      <w:r>
                        <w:rPr>
                          <w:spacing w:val="-4"/>
                        </w:rPr>
                        <w:t xml:space="preserve"> </w:t>
                      </w:r>
                      <w:r>
                        <w:t>issues,</w:t>
                      </w:r>
                      <w:r>
                        <w:rPr>
                          <w:spacing w:val="-8"/>
                        </w:rPr>
                        <w:t xml:space="preserve"> </w:t>
                      </w:r>
                      <w:r>
                        <w:t>and</w:t>
                      </w:r>
                      <w:r>
                        <w:rPr>
                          <w:spacing w:val="-6"/>
                        </w:rPr>
                        <w:t xml:space="preserve"> </w:t>
                      </w:r>
                      <w:r>
                        <w:t>other</w:t>
                      </w:r>
                      <w:r>
                        <w:rPr>
                          <w:spacing w:val="-6"/>
                        </w:rPr>
                        <w:t xml:space="preserve"> </w:t>
                      </w:r>
                      <w:r>
                        <w:t>background</w:t>
                      </w:r>
                      <w:r>
                        <w:rPr>
                          <w:spacing w:val="-6"/>
                        </w:rPr>
                        <w:t xml:space="preserve"> </w:t>
                      </w:r>
                      <w:r>
                        <w:t>information</w:t>
                      </w:r>
                      <w:r>
                        <w:rPr>
                          <w:spacing w:val="40"/>
                        </w:rPr>
                        <w:t xml:space="preserve"> </w:t>
                      </w:r>
                      <w:r>
                        <w:t>on the relevant research area, and how you came to conceive your research plan.</w:t>
                      </w:r>
                    </w:p>
                  </w:txbxContent>
                </v:textbox>
                <w10:wrap type="topAndBottom" anchorx="page"/>
              </v:shape>
            </w:pict>
          </mc:Fallback>
        </mc:AlternateContent>
      </w:r>
    </w:p>
    <w:p w14:paraId="1BB12868" w14:textId="50237F4B" w:rsidR="00DC2F55" w:rsidRDefault="00C959B4">
      <w:pPr>
        <w:rPr>
          <w:lang w:val="en-US"/>
        </w:rPr>
      </w:pPr>
      <w:r>
        <w:rPr>
          <w:noProof/>
        </w:rPr>
        <mc:AlternateContent>
          <mc:Choice Requires="wps">
            <w:drawing>
              <wp:anchor distT="0" distB="0" distL="114300" distR="114300" simplePos="0" relativeHeight="251670528" behindDoc="0" locked="0" layoutInCell="1" allowOverlap="1" wp14:anchorId="3BEFBED1" wp14:editId="669D1E04">
                <wp:simplePos x="0" y="0"/>
                <wp:positionH relativeFrom="column">
                  <wp:posOffset>4089400</wp:posOffset>
                </wp:positionH>
                <wp:positionV relativeFrom="paragraph">
                  <wp:posOffset>146685</wp:posOffset>
                </wp:positionV>
                <wp:extent cx="2088000" cy="0"/>
                <wp:effectExtent l="0" t="50800" r="0" b="50800"/>
                <wp:wrapNone/>
                <wp:docPr id="1915603188" name="Text Box 1"/>
                <wp:cNvGraphicFramePr/>
                <a:graphic xmlns:a="http://schemas.openxmlformats.org/drawingml/2006/main">
                  <a:graphicData uri="http://schemas.microsoft.com/office/word/2010/wordprocessingShape">
                    <wps:wsp>
                      <wps:cNvSpPr txBox="1"/>
                      <wps:spPr>
                        <a:xfrm>
                          <a:off x="0" y="0"/>
                          <a:ext cx="2088000" cy="0"/>
                        </a:xfrm>
                        <a:prstGeom prst="rect">
                          <a:avLst/>
                        </a:prstGeom>
                        <a:noFill/>
                        <a:ln>
                          <a:noFill/>
                        </a:ln>
                      </wps:spPr>
                      <wps:txbx>
                        <w:txbxContent>
                          <w:p w14:paraId="4FAAE6FE" w14:textId="72AD9993" w:rsidR="00C959B4" w:rsidRPr="00C959B4" w:rsidRDefault="00C959B4" w:rsidP="00C959B4">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FBED1" id="Text Box 1" o:spid="_x0000_s1027" type="#_x0000_t202" style="position:absolute;margin-left:322pt;margin-top:11.55pt;width:164.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" filled="f" stroked="f">
                <v:textbox>
                  <w:txbxContent>
                    <w:p w14:paraId="4FAAE6FE" w14:textId="72AD9993" w:rsidR="00C959B4" w:rsidRPr="00C959B4" w:rsidRDefault="00C959B4" w:rsidP="00C959B4">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16EBFA8" wp14:editId="70EB2BB1">
                <wp:simplePos x="0" y="0"/>
                <wp:positionH relativeFrom="column">
                  <wp:posOffset>0</wp:posOffset>
                </wp:positionH>
                <wp:positionV relativeFrom="paragraph">
                  <wp:posOffset>0</wp:posOffset>
                </wp:positionV>
                <wp:extent cx="2952000" cy="0"/>
                <wp:effectExtent l="0" t="50800" r="0" b="50800"/>
                <wp:wrapNone/>
                <wp:docPr id="459517950" name="Text Box 1"/>
                <wp:cNvGraphicFramePr/>
                <a:graphic xmlns:a="http://schemas.openxmlformats.org/drawingml/2006/main">
                  <a:graphicData uri="http://schemas.microsoft.com/office/word/2010/wordprocessingShape">
                    <wps:wsp>
                      <wps:cNvSpPr txBox="1"/>
                      <wps:spPr>
                        <a:xfrm>
                          <a:off x="0" y="0"/>
                          <a:ext cx="2952000" cy="0"/>
                        </a:xfrm>
                        <a:prstGeom prst="rect">
                          <a:avLst/>
                        </a:prstGeom>
                        <a:noFill/>
                        <a:ln>
                          <a:noFill/>
                        </a:ln>
                      </wps:spPr>
                      <wps:txbx>
                        <w:txbxContent>
                          <w:p w14:paraId="59A10434" w14:textId="663763DD" w:rsidR="00C959B4" w:rsidRPr="00C959B4" w:rsidRDefault="00C959B4" w:rsidP="00C959B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EBFA8" id="_x0000_s1028" type="#_x0000_t202" style="position:absolute;margin-left:0;margin-top:0;width:232.4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" filled="f" stroked="f">
                <v:textbox>
                  <w:txbxContent>
                    <w:p w14:paraId="59A10434" w14:textId="663763DD" w:rsidR="00C959B4" w:rsidRPr="00C959B4" w:rsidRDefault="00C959B4" w:rsidP="00C959B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v:textbox>
              </v:shape>
            </w:pict>
          </mc:Fallback>
        </mc:AlternateContent>
      </w:r>
    </w:p>
    <w:p w14:paraId="3737187E" w14:textId="45E8B48B" w:rsidR="00C37D6A" w:rsidRDefault="004816B9">
      <w:pPr>
        <w:rPr>
          <w:lang w:val="en-US"/>
        </w:rPr>
      </w:pPr>
      <w:r>
        <w:rPr>
          <w:noProof/>
        </w:rPr>
        <mc:AlternateContent>
          <mc:Choice Requires="wps">
            <w:drawing>
              <wp:anchor distT="0" distB="0" distL="114300" distR="114300" simplePos="0" relativeHeight="251663360" behindDoc="0" locked="0" layoutInCell="1" allowOverlap="1" wp14:anchorId="735E6967" wp14:editId="1CA5DAE3">
                <wp:simplePos x="0" y="0"/>
                <wp:positionH relativeFrom="column">
                  <wp:posOffset>3060700</wp:posOffset>
                </wp:positionH>
                <wp:positionV relativeFrom="paragraph">
                  <wp:posOffset>62865</wp:posOffset>
                </wp:positionV>
                <wp:extent cx="1638300" cy="831850"/>
                <wp:effectExtent l="0" t="0" r="19050" b="25400"/>
                <wp:wrapNone/>
                <wp:docPr id="1187465475" name="Rectangle 1"/>
                <wp:cNvGraphicFramePr/>
                <a:graphic xmlns:a="http://schemas.openxmlformats.org/drawingml/2006/main">
                  <a:graphicData uri="http://schemas.microsoft.com/office/word/2010/wordprocessingShape">
                    <wps:wsp>
                      <wps:cNvSpPr/>
                      <wps:spPr>
                        <a:xfrm>
                          <a:off x="0" y="0"/>
                          <a:ext cx="1638300" cy="831850"/>
                        </a:xfrm>
                        <a:prstGeom prst="rect">
                          <a:avLst/>
                        </a:prstGeom>
                        <a:solidFill>
                          <a:srgbClr val="BBBFAB"/>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F967A7" w14:textId="5DFAA269" w:rsidR="00DC2F55" w:rsidRPr="00DC2F55" w:rsidRDefault="00874480" w:rsidP="00874480">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 map of cherry is in whole Japan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E6967" id="Rectangle 1" o:spid="_x0000_s1029" style="position:absolute;margin-left:241pt;margin-top:4.95pt;width:129pt;height: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" fillcolor="#bbbfab" strokecolor="#e8e8e8 [3214]" strokeweight="1pt">
                <v:textbox>
                  <w:txbxContent>
                    <w:p w14:paraId="55F967A7" w14:textId="5DFAA269" w:rsidR="00DC2F55" w:rsidRPr="00DC2F55" w:rsidRDefault="00874480" w:rsidP="00874480">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 map of cherry is in whole Japan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3CA5BA7" wp14:editId="102D04BD">
                <wp:simplePos x="0" y="0"/>
                <wp:positionH relativeFrom="margin">
                  <wp:align>left</wp:align>
                </wp:positionH>
                <wp:positionV relativeFrom="paragraph">
                  <wp:posOffset>25400</wp:posOffset>
                </wp:positionV>
                <wp:extent cx="1638300" cy="622300"/>
                <wp:effectExtent l="0" t="0" r="19050" b="25400"/>
                <wp:wrapNone/>
                <wp:docPr id="2029164037" name="Rectangle 1"/>
                <wp:cNvGraphicFramePr/>
                <a:graphic xmlns:a="http://schemas.openxmlformats.org/drawingml/2006/main">
                  <a:graphicData uri="http://schemas.microsoft.com/office/word/2010/wordprocessingShape">
                    <wps:wsp>
                      <wps:cNvSpPr/>
                      <wps:spPr>
                        <a:xfrm>
                          <a:off x="0" y="0"/>
                          <a:ext cx="1638300" cy="62230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9B1DB9" w14:textId="2CEB71CF" w:rsidR="00DC2F55" w:rsidRPr="00DC2F55" w:rsidRDefault="009745A1" w:rsidP="00DC2F5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trend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A5BA7" id="_x0000_s1030" style="position:absolute;margin-left:0;margin-top:2pt;width:129pt;height:4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" fillcolor="#e8e8e8 [3214]" strokecolor="#e8e8e8 [3214]" strokeweight="1pt">
                <v:textbox>
                  <w:txbxContent>
                    <w:p w14:paraId="6F9B1DB9" w14:textId="2CEB71CF" w:rsidR="00DC2F55" w:rsidRPr="00DC2F55" w:rsidRDefault="009745A1" w:rsidP="00DC2F5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trend</w:t>
                      </w:r>
                    </w:p>
                  </w:txbxContent>
                </v:textbox>
                <w10:wrap anchorx="margin"/>
              </v:rect>
            </w:pict>
          </mc:Fallback>
        </mc:AlternateContent>
      </w:r>
    </w:p>
    <w:p w14:paraId="65A2FA26" w14:textId="41507A0B" w:rsidR="00C959B4" w:rsidRPr="00BF0BF7" w:rsidRDefault="00874480">
      <w:pPr>
        <w:rPr>
          <w:lang w:val="en-US"/>
        </w:rPr>
      </w:pPr>
      <w:r>
        <w:rPr>
          <w:noProof/>
        </w:rPr>
        <mc:AlternateContent>
          <mc:Choice Requires="wps">
            <w:drawing>
              <wp:anchor distT="0" distB="0" distL="114300" distR="114300" simplePos="0" relativeHeight="251666432" behindDoc="0" locked="0" layoutInCell="1" allowOverlap="1" wp14:anchorId="25A08379" wp14:editId="49611107">
                <wp:simplePos x="0" y="0"/>
                <wp:positionH relativeFrom="column">
                  <wp:posOffset>4781550</wp:posOffset>
                </wp:positionH>
                <wp:positionV relativeFrom="paragraph">
                  <wp:posOffset>75565</wp:posOffset>
                </wp:positionV>
                <wp:extent cx="406400" cy="3549650"/>
                <wp:effectExtent l="19050" t="19050" r="31750" b="31750"/>
                <wp:wrapNone/>
                <wp:docPr id="1680492511" name="Up-Down Arrow 2"/>
                <wp:cNvGraphicFramePr/>
                <a:graphic xmlns:a="http://schemas.openxmlformats.org/drawingml/2006/main">
                  <a:graphicData uri="http://schemas.microsoft.com/office/word/2010/wordprocessingShape">
                    <wps:wsp>
                      <wps:cNvSpPr/>
                      <wps:spPr>
                        <a:xfrm>
                          <a:off x="0" y="0"/>
                          <a:ext cx="406400" cy="3549650"/>
                        </a:xfrm>
                        <a:prstGeom prst="up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4539F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 o:spid="_x0000_s1026" type="#_x0000_t70" style="position:absolute;margin-left:376.5pt;margin-top:5.95pt;width:32pt;height:27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" adj=",1236" fillcolor="black [3200]" strokecolor="black [480]" strokeweight="1pt"/>
            </w:pict>
          </mc:Fallback>
        </mc:AlternateContent>
      </w:r>
      <w:r w:rsidR="009745A1">
        <w:rPr>
          <w:noProof/>
        </w:rPr>
        <mc:AlternateContent>
          <mc:Choice Requires="wps">
            <w:drawing>
              <wp:anchor distT="0" distB="0" distL="114300" distR="114300" simplePos="0" relativeHeight="251672576" behindDoc="0" locked="0" layoutInCell="1" allowOverlap="1" wp14:anchorId="2BF9A756" wp14:editId="4958C192">
                <wp:simplePos x="0" y="0"/>
                <wp:positionH relativeFrom="column">
                  <wp:posOffset>4749800</wp:posOffset>
                </wp:positionH>
                <wp:positionV relativeFrom="paragraph">
                  <wp:posOffset>6985</wp:posOffset>
                </wp:positionV>
                <wp:extent cx="1739900" cy="647700"/>
                <wp:effectExtent l="0" t="0" r="0" b="0"/>
                <wp:wrapNone/>
                <wp:docPr id="1934988027" name="Text Box 1"/>
                <wp:cNvGraphicFramePr/>
                <a:graphic xmlns:a="http://schemas.openxmlformats.org/drawingml/2006/main">
                  <a:graphicData uri="http://schemas.microsoft.com/office/word/2010/wordprocessingShape">
                    <wps:wsp>
                      <wps:cNvSpPr txBox="1"/>
                      <wps:spPr>
                        <a:xfrm>
                          <a:off x="0" y="0"/>
                          <a:ext cx="1739900" cy="647700"/>
                        </a:xfrm>
                        <a:prstGeom prst="rect">
                          <a:avLst/>
                        </a:prstGeom>
                        <a:noFill/>
                        <a:ln>
                          <a:noFill/>
                        </a:ln>
                      </wps:spPr>
                      <wps:txbx>
                        <w:txbxContent>
                          <w:p w14:paraId="0B79A872" w14:textId="03E11A7E" w:rsidR="00C959B4" w:rsidRPr="00C959B4" w:rsidRDefault="00C959B4" w:rsidP="00C959B4">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9B4">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9B4">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9A756" id="_x0000_s1031" type="#_x0000_t202" style="position:absolute;margin-left:374pt;margin-top:.55pt;width:137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" filled="f" stroked="f">
                <v:textbox>
                  <w:txbxContent>
                    <w:p w14:paraId="0B79A872" w14:textId="03E11A7E" w:rsidR="00C959B4" w:rsidRPr="00C959B4" w:rsidRDefault="00C959B4" w:rsidP="00C959B4">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9B4">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9B4">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Broad</w:t>
                      </w:r>
                    </w:p>
                  </w:txbxContent>
                </v:textbox>
              </v:shape>
            </w:pict>
          </mc:Fallback>
        </mc:AlternateContent>
      </w:r>
    </w:p>
    <w:p w14:paraId="4C476FA6" w14:textId="426C0AD7" w:rsidR="009745A1" w:rsidRPr="004816B9" w:rsidRDefault="00BF0BF7" w:rsidP="004816B9">
      <w:pPr>
        <w:spacing w:after="0"/>
      </w:pPr>
      <w:r>
        <w:rPr>
          <w:lang w:val="en-US"/>
        </w:rPr>
        <w:t xml:space="preserve">The cheery </w:t>
      </w:r>
      <w:r w:rsidR="009745A1">
        <w:rPr>
          <w:lang w:val="en-US"/>
        </w:rPr>
        <w:t xml:space="preserve">tree </w:t>
      </w:r>
      <w:r w:rsidR="009745A1">
        <w:rPr>
          <w:lang w:val="en-US"/>
        </w:rPr>
        <w:tab/>
      </w:r>
      <w:r w:rsidR="009745A1">
        <w:rPr>
          <w:lang w:val="en-US"/>
        </w:rPr>
        <w:tab/>
      </w:r>
    </w:p>
    <w:p w14:paraId="56E71E0F" w14:textId="6D3084FE" w:rsidR="009745A1" w:rsidRDefault="00BF0BF7" w:rsidP="004816B9">
      <w:pPr>
        <w:spacing w:after="0"/>
        <w:rPr>
          <w:lang w:val="en-US"/>
        </w:rPr>
      </w:pPr>
      <w:r>
        <w:rPr>
          <w:lang w:val="en-US"/>
        </w:rPr>
        <w:t xml:space="preserve">all over </w:t>
      </w:r>
      <w:r w:rsidR="009745A1">
        <w:rPr>
          <w:lang w:val="en-US"/>
        </w:rPr>
        <w:t xml:space="preserve">the </w:t>
      </w:r>
      <w:r>
        <w:rPr>
          <w:lang w:val="en-US"/>
        </w:rPr>
        <w:t>world is advance</w:t>
      </w:r>
    </w:p>
    <w:p w14:paraId="0178158D" w14:textId="3C25E595" w:rsidR="00BF0BF7" w:rsidRDefault="00BF0BF7" w:rsidP="004816B9">
      <w:pPr>
        <w:spacing w:after="0"/>
        <w:rPr>
          <w:lang w:val="en-US"/>
        </w:rPr>
      </w:pPr>
      <w:r>
        <w:rPr>
          <w:lang w:val="en-US"/>
        </w:rPr>
        <w:t>in blooming due to climate change.</w:t>
      </w:r>
    </w:p>
    <w:p w14:paraId="0C6505BC" w14:textId="34E1428B" w:rsidR="00BF0BF7" w:rsidRDefault="009745A1" w:rsidP="00C959B4">
      <w:pPr>
        <w:rPr>
          <w:lang w:val="en-US"/>
        </w:rPr>
      </w:pPr>
      <w:r>
        <w:rPr>
          <w:noProof/>
        </w:rPr>
        <mc:AlternateContent>
          <mc:Choice Requires="wps">
            <w:drawing>
              <wp:anchor distT="0" distB="0" distL="114300" distR="114300" simplePos="0" relativeHeight="251661312" behindDoc="0" locked="0" layoutInCell="1" allowOverlap="1" wp14:anchorId="272A98B4" wp14:editId="6EE5752E">
                <wp:simplePos x="0" y="0"/>
                <wp:positionH relativeFrom="margin">
                  <wp:align>left</wp:align>
                </wp:positionH>
                <wp:positionV relativeFrom="paragraph">
                  <wp:posOffset>280670</wp:posOffset>
                </wp:positionV>
                <wp:extent cx="1638300" cy="647700"/>
                <wp:effectExtent l="0" t="0" r="19050" b="19050"/>
                <wp:wrapNone/>
                <wp:docPr id="849146821" name="Rectangle 1"/>
                <wp:cNvGraphicFramePr/>
                <a:graphic xmlns:a="http://schemas.openxmlformats.org/drawingml/2006/main">
                  <a:graphicData uri="http://schemas.microsoft.com/office/word/2010/wordprocessingShape">
                    <wps:wsp>
                      <wps:cNvSpPr/>
                      <wps:spPr>
                        <a:xfrm>
                          <a:off x="0" y="0"/>
                          <a:ext cx="1638300" cy="647700"/>
                        </a:xfrm>
                        <a:prstGeom prst="rect">
                          <a:avLst/>
                        </a:prstGeom>
                        <a:solidFill>
                          <a:srgbClr val="4F863D"/>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EF0FF9" w14:textId="59A5274A" w:rsidR="00DC2F55" w:rsidRPr="00DC2F55" w:rsidRDefault="009745A1" w:rsidP="00DC2F5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A98B4" id="_x0000_s1032" style="position:absolute;margin-left:0;margin-top:22.1pt;width:129pt;height:5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" fillcolor="#4f863d" strokecolor="#e8e8e8 [3214]" strokeweight="1pt">
                <v:textbox>
                  <w:txbxContent>
                    <w:p w14:paraId="58EF0FF9" w14:textId="59A5274A" w:rsidR="00DC2F55" w:rsidRPr="00DC2F55" w:rsidRDefault="009745A1" w:rsidP="00DC2F5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w:t>
                      </w:r>
                    </w:p>
                  </w:txbxContent>
                </v:textbox>
                <w10:wrap anchorx="margin"/>
              </v:rect>
            </w:pict>
          </mc:Fallback>
        </mc:AlternateContent>
      </w:r>
    </w:p>
    <w:p w14:paraId="1E54CCF0" w14:textId="4EF2A3AF" w:rsidR="00BF0BF7" w:rsidRDefault="00BF0BF7" w:rsidP="00C959B4">
      <w:pPr>
        <w:rPr>
          <w:lang w:val="en-US"/>
        </w:rPr>
      </w:pPr>
    </w:p>
    <w:p w14:paraId="54209ADA" w14:textId="3F46BF7D" w:rsidR="00BF0BF7" w:rsidRDefault="00BF0BF7" w:rsidP="00C959B4">
      <w:pPr>
        <w:rPr>
          <w:lang w:val="en-US"/>
        </w:rPr>
      </w:pPr>
    </w:p>
    <w:p w14:paraId="22A603CD" w14:textId="458E0822" w:rsidR="009745A1" w:rsidRPr="009745A1" w:rsidRDefault="009745A1" w:rsidP="009745A1">
      <w:pPr>
        <w:spacing w:after="0"/>
        <w:rPr>
          <w:rFonts w:asciiTheme="majorHAnsi" w:eastAsia="Times New Roman" w:hAnsiTheme="majorHAnsi" w:cs="Times New Roman"/>
          <w:kern w:val="0"/>
          <w:lang w:val="en-US"/>
          <w14:ligatures w14:val="none"/>
        </w:rPr>
      </w:pPr>
      <w:r w:rsidRPr="009745A1">
        <w:rPr>
          <w:rFonts w:asciiTheme="majorHAnsi" w:eastAsia="Times New Roman" w:hAnsiTheme="majorHAnsi" w:cs="Times New Roman"/>
          <w:kern w:val="0"/>
          <w14:ligatures w14:val="none"/>
        </w:rPr>
        <w:t xml:space="preserve">Long-standing records of cherry blossom timing underscore </w:t>
      </w:r>
    </w:p>
    <w:p w14:paraId="0A422818" w14:textId="74DAE62D" w:rsidR="009745A1" w:rsidRDefault="00A80892" w:rsidP="009745A1">
      <w:pPr>
        <w:spacing w:after="0"/>
        <w:rPr>
          <w:rFonts w:asciiTheme="majorHAnsi" w:eastAsia="Times New Roman" w:hAnsiTheme="majorHAnsi" w:cs="Times New Roman"/>
          <w:kern w:val="0"/>
          <w:lang w:val="en-US"/>
          <w14:ligatures w14:val="none"/>
        </w:rPr>
      </w:pPr>
      <w:r>
        <w:rPr>
          <w:noProof/>
        </w:rPr>
        <mc:AlternateContent>
          <mc:Choice Requires="wps">
            <w:drawing>
              <wp:anchor distT="0" distB="0" distL="114300" distR="114300" simplePos="0" relativeHeight="251674624" behindDoc="0" locked="0" layoutInCell="1" allowOverlap="1" wp14:anchorId="31CDB615" wp14:editId="6F74D170">
                <wp:simplePos x="0" y="0"/>
                <wp:positionH relativeFrom="column">
                  <wp:posOffset>4778029</wp:posOffset>
                </wp:positionH>
                <wp:positionV relativeFrom="paragraph">
                  <wp:posOffset>7167</wp:posOffset>
                </wp:positionV>
                <wp:extent cx="1739900" cy="647700"/>
                <wp:effectExtent l="0" t="0" r="0" b="0"/>
                <wp:wrapNone/>
                <wp:docPr id="246318731" name="Text Box 1"/>
                <wp:cNvGraphicFramePr/>
                <a:graphic xmlns:a="http://schemas.openxmlformats.org/drawingml/2006/main">
                  <a:graphicData uri="http://schemas.microsoft.com/office/word/2010/wordprocessingShape">
                    <wps:wsp>
                      <wps:cNvSpPr txBox="1"/>
                      <wps:spPr>
                        <a:xfrm>
                          <a:off x="0" y="0"/>
                          <a:ext cx="1739900" cy="647700"/>
                        </a:xfrm>
                        <a:prstGeom prst="rect">
                          <a:avLst/>
                        </a:prstGeom>
                        <a:noFill/>
                        <a:ln>
                          <a:noFill/>
                        </a:ln>
                      </wps:spPr>
                      <wps:txbx>
                        <w:txbxContent>
                          <w:p w14:paraId="29E35C66" w14:textId="21BA277B" w:rsidR="00C959B4" w:rsidRPr="00C959B4" w:rsidRDefault="00C959B4" w:rsidP="00C959B4">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DB615" id="_x0000_s1033" type="#_x0000_t202" style="position:absolute;margin-left:376.2pt;margin-top:.55pt;width:137pt;height: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" filled="f" stroked="f">
                <v:textbox>
                  <w:txbxContent>
                    <w:p w14:paraId="29E35C66" w14:textId="21BA277B" w:rsidR="00C959B4" w:rsidRPr="00C959B4" w:rsidRDefault="00C959B4" w:rsidP="00C959B4">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w:t>
                      </w:r>
                    </w:p>
                  </w:txbxContent>
                </v:textbox>
              </v:shape>
            </w:pict>
          </mc:Fallback>
        </mc:AlternateContent>
      </w:r>
      <w:r w:rsidR="009745A1" w:rsidRPr="009745A1">
        <w:rPr>
          <w:rFonts w:asciiTheme="majorHAnsi" w:eastAsia="Times New Roman" w:hAnsiTheme="majorHAnsi" w:cs="Times New Roman"/>
          <w:kern w:val="0"/>
          <w14:ligatures w14:val="none"/>
        </w:rPr>
        <w:t xml:space="preserve">this trend towards earlier peak bloom in Kyoto. </w:t>
      </w:r>
    </w:p>
    <w:p w14:paraId="57443323" w14:textId="54140912" w:rsidR="009745A1" w:rsidRDefault="009745A1" w:rsidP="009745A1">
      <w:pPr>
        <w:spacing w:after="0"/>
        <w:rPr>
          <w:rFonts w:asciiTheme="majorHAnsi" w:eastAsia="Times New Roman" w:hAnsiTheme="majorHAnsi" w:cs="Times New Roman"/>
          <w:kern w:val="0"/>
          <w:lang w:val="en-US"/>
          <w14:ligatures w14:val="none"/>
        </w:rPr>
      </w:pPr>
      <w:r w:rsidRPr="009745A1">
        <w:rPr>
          <w:rFonts w:asciiTheme="majorHAnsi" w:eastAsia="Times New Roman" w:hAnsiTheme="majorHAnsi" w:cs="Times New Roman"/>
          <w:kern w:val="0"/>
          <w14:ligatures w14:val="none"/>
        </w:rPr>
        <w:t xml:space="preserve">This is indicative of </w:t>
      </w:r>
      <w:r w:rsidRPr="009745A1">
        <w:rPr>
          <w:rFonts w:asciiTheme="majorHAnsi" w:eastAsia="Times New Roman" w:hAnsiTheme="majorHAnsi" w:cs="Times New Roman"/>
          <w:b/>
          <w:bCs/>
          <w:kern w:val="0"/>
          <w14:ligatures w14:val="none"/>
        </w:rPr>
        <w:t>rising temperatures in the region</w:t>
      </w:r>
      <w:r w:rsidRPr="009745A1">
        <w:rPr>
          <w:rFonts w:asciiTheme="majorHAnsi" w:eastAsia="Times New Roman" w:hAnsiTheme="majorHAnsi" w:cs="Times New Roman"/>
          <w:kern w:val="0"/>
          <w14:ligatures w14:val="none"/>
        </w:rPr>
        <w:t>.</w:t>
      </w:r>
    </w:p>
    <w:p w14:paraId="429A7AB1" w14:textId="6D4627B4" w:rsidR="00BF0BF7" w:rsidRPr="009745A1" w:rsidRDefault="009745A1" w:rsidP="009745A1">
      <w:pPr>
        <w:spacing w:after="0"/>
        <w:rPr>
          <w:rFonts w:asciiTheme="majorHAnsi" w:eastAsia="Times New Roman" w:hAnsiTheme="majorHAnsi" w:cs="Times New Roman"/>
          <w:kern w:val="0"/>
          <w:lang w:val="en-US"/>
          <w14:ligatures w14:val="none"/>
        </w:rPr>
      </w:pPr>
      <w:r w:rsidRPr="009745A1">
        <w:rPr>
          <w:rFonts w:asciiTheme="majorHAnsi" w:eastAsia="Times New Roman" w:hAnsiTheme="majorHAnsi" w:cs="Times New Roman"/>
          <w:kern w:val="0"/>
          <w14:ligatures w14:val="none"/>
        </w:rPr>
        <w:t xml:space="preserve">Currently, there is </w:t>
      </w:r>
      <w:r w:rsidRPr="009745A1">
        <w:rPr>
          <w:rFonts w:asciiTheme="majorHAnsi" w:eastAsia="Times New Roman" w:hAnsiTheme="majorHAnsi" w:cs="Times New Roman"/>
          <w:b/>
          <w:bCs/>
          <w:kern w:val="0"/>
          <w14:ligatures w14:val="none"/>
        </w:rPr>
        <w:t>no local mapping of cherry blossom distribution</w:t>
      </w:r>
      <w:r w:rsidRPr="009745A1">
        <w:rPr>
          <w:rFonts w:asciiTheme="majorHAnsi" w:eastAsia="Times New Roman" w:hAnsiTheme="majorHAnsi" w:cs="Times New Roman"/>
          <w:kern w:val="0"/>
          <w:lang w:val="en-US"/>
          <w14:ligatures w14:val="none"/>
        </w:rPr>
        <w:t>.</w:t>
      </w:r>
    </w:p>
    <w:p w14:paraId="0E9670F1" w14:textId="6AC6541B" w:rsidR="00C959B4" w:rsidRPr="00C959B4" w:rsidRDefault="00C959B4" w:rsidP="00C959B4"/>
    <w:p w14:paraId="5186653B" w14:textId="5B4E9D2E" w:rsidR="00C959B4" w:rsidRPr="00C959B4" w:rsidRDefault="00874480" w:rsidP="00C959B4">
      <w:r w:rsidRPr="009745A1">
        <w:rPr>
          <w:rFonts w:asciiTheme="majorHAnsi" w:hAnsiTheme="majorHAnsi"/>
          <w:b/>
          <w:bCs/>
          <w:noProof/>
        </w:rPr>
        <mc:AlternateContent>
          <mc:Choice Requires="wps">
            <w:drawing>
              <wp:anchor distT="0" distB="0" distL="114300" distR="114300" simplePos="0" relativeHeight="251676672" behindDoc="0" locked="0" layoutInCell="1" allowOverlap="1" wp14:anchorId="11F39CEE" wp14:editId="4B5D93A5">
                <wp:simplePos x="0" y="0"/>
                <wp:positionH relativeFrom="column">
                  <wp:posOffset>4819650</wp:posOffset>
                </wp:positionH>
                <wp:positionV relativeFrom="paragraph">
                  <wp:posOffset>97790</wp:posOffset>
                </wp:positionV>
                <wp:extent cx="1739900" cy="647700"/>
                <wp:effectExtent l="0" t="0" r="0" b="0"/>
                <wp:wrapNone/>
                <wp:docPr id="636120870" name="Text Box 1"/>
                <wp:cNvGraphicFramePr/>
                <a:graphic xmlns:a="http://schemas.openxmlformats.org/drawingml/2006/main">
                  <a:graphicData uri="http://schemas.microsoft.com/office/word/2010/wordprocessingShape">
                    <wps:wsp>
                      <wps:cNvSpPr txBox="1"/>
                      <wps:spPr>
                        <a:xfrm>
                          <a:off x="0" y="0"/>
                          <a:ext cx="1739900" cy="647700"/>
                        </a:xfrm>
                        <a:prstGeom prst="rect">
                          <a:avLst/>
                        </a:prstGeom>
                        <a:noFill/>
                        <a:ln>
                          <a:noFill/>
                        </a:ln>
                      </wps:spPr>
                      <wps:txbx>
                        <w:txbxContent>
                          <w:p w14:paraId="1DFF1288" w14:textId="57475D56" w:rsidR="00C959B4" w:rsidRPr="00C959B4" w:rsidRDefault="00C959B4" w:rsidP="00C959B4">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9B4">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39CEE" id="_x0000_s1034" type="#_x0000_t202" style="position:absolute;margin-left:379.5pt;margin-top:7.7pt;width:137pt;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" filled="f" stroked="f">
                <v:textbox>
                  <w:txbxContent>
                    <w:p w14:paraId="1DFF1288" w14:textId="57475D56" w:rsidR="00C959B4" w:rsidRPr="00C959B4" w:rsidRDefault="00C959B4" w:rsidP="00C959B4">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9B4">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Narrow</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4FDA83B" wp14:editId="6F9B8468">
                <wp:simplePos x="0" y="0"/>
                <wp:positionH relativeFrom="column">
                  <wp:posOffset>0</wp:posOffset>
                </wp:positionH>
                <wp:positionV relativeFrom="paragraph">
                  <wp:posOffset>0</wp:posOffset>
                </wp:positionV>
                <wp:extent cx="1638300" cy="622300"/>
                <wp:effectExtent l="0" t="0" r="19050" b="25400"/>
                <wp:wrapNone/>
                <wp:docPr id="1074221099" name="Rectangle 1"/>
                <wp:cNvGraphicFramePr/>
                <a:graphic xmlns:a="http://schemas.openxmlformats.org/drawingml/2006/main">
                  <a:graphicData uri="http://schemas.microsoft.com/office/word/2010/wordprocessingShape">
                    <wps:wsp>
                      <wps:cNvSpPr/>
                      <wps:spPr>
                        <a:xfrm>
                          <a:off x="0" y="0"/>
                          <a:ext cx="1638300" cy="622300"/>
                        </a:xfrm>
                        <a:prstGeom prst="rect">
                          <a:avLst/>
                        </a:prstGeom>
                        <a:solidFill>
                          <a:srgbClr val="B8B496"/>
                        </a:solidFill>
                        <a:ln w="12700" cap="flat" cmpd="sng" algn="ctr">
                          <a:solidFill>
                            <a:srgbClr val="E8E8E8"/>
                          </a:solidFill>
                          <a:prstDash val="solid"/>
                          <a:miter lim="800000"/>
                        </a:ln>
                        <a:effectLst/>
                      </wps:spPr>
                      <wps:txbx>
                        <w:txbxContent>
                          <w:p w14:paraId="67FB83E2" w14:textId="3DBBA740" w:rsidR="00874480" w:rsidRPr="00DC2F55" w:rsidRDefault="00874480" w:rsidP="0087448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A83B" id="_x0000_s1035" style="position:absolute;margin-left:0;margin-top:0;width:129pt;height: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" fillcolor="#b8b496" strokecolor="#e8e8e8" strokeweight="1pt">
                <v:textbox>
                  <w:txbxContent>
                    <w:p w14:paraId="67FB83E2" w14:textId="3DBBA740" w:rsidR="00874480" w:rsidRPr="00DC2F55" w:rsidRDefault="00874480" w:rsidP="0087448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txbxContent>
                </v:textbox>
              </v:rect>
            </w:pict>
          </mc:Fallback>
        </mc:AlternateContent>
      </w:r>
    </w:p>
    <w:p w14:paraId="3EC27B35" w14:textId="7D48576B" w:rsidR="00C959B4" w:rsidRPr="00C959B4" w:rsidRDefault="00C959B4" w:rsidP="00C959B4"/>
    <w:p w14:paraId="724B8FC1" w14:textId="77777777" w:rsidR="00874480" w:rsidRDefault="00874480" w:rsidP="00874480">
      <w:pPr>
        <w:spacing w:after="0"/>
        <w:rPr>
          <w:lang w:val="en-US"/>
        </w:rPr>
      </w:pPr>
      <w:r w:rsidRPr="00874480">
        <w:rPr>
          <w:lang w:val="en-US"/>
        </w:rPr>
        <w:t xml:space="preserve">The advancement of cherry blooming has been reported as fairly consistent, </w:t>
      </w:r>
    </w:p>
    <w:p w14:paraId="05494C0B" w14:textId="77777777" w:rsidR="00874480" w:rsidRPr="00A80892" w:rsidRDefault="00874480" w:rsidP="00874480">
      <w:pPr>
        <w:spacing w:after="0"/>
        <w:rPr>
          <w:b/>
          <w:bCs/>
          <w:lang w:val="en-US"/>
        </w:rPr>
      </w:pPr>
      <w:r w:rsidRPr="00874480">
        <w:rPr>
          <w:lang w:val="en-US"/>
        </w:rPr>
        <w:t xml:space="preserve">but the </w:t>
      </w:r>
      <w:r w:rsidRPr="00A80892">
        <w:rPr>
          <w:b/>
          <w:bCs/>
          <w:lang w:val="en-US"/>
        </w:rPr>
        <w:t>significant impact of local heat</w:t>
      </w:r>
      <w:r w:rsidRPr="00874480">
        <w:rPr>
          <w:lang w:val="en-US"/>
        </w:rPr>
        <w:t xml:space="preserve">, possibly from </w:t>
      </w:r>
      <w:r w:rsidRPr="00A80892">
        <w:rPr>
          <w:b/>
          <w:bCs/>
          <w:lang w:val="en-US"/>
        </w:rPr>
        <w:t xml:space="preserve">human-induced activities, </w:t>
      </w:r>
    </w:p>
    <w:p w14:paraId="2869FA95" w14:textId="52F39418" w:rsidR="00C959B4" w:rsidRPr="00A80892" w:rsidRDefault="00874480" w:rsidP="00874480">
      <w:pPr>
        <w:spacing w:after="0"/>
        <w:rPr>
          <w:b/>
          <w:bCs/>
          <w:lang w:val="en-US"/>
        </w:rPr>
      </w:pPr>
      <w:r w:rsidRPr="00A80892">
        <w:rPr>
          <w:b/>
          <w:bCs/>
          <w:noProof/>
        </w:rPr>
        <mc:AlternateContent>
          <mc:Choice Requires="wps">
            <w:drawing>
              <wp:anchor distT="0" distB="0" distL="114300" distR="114300" simplePos="0" relativeHeight="251665408" behindDoc="0" locked="0" layoutInCell="1" allowOverlap="1" wp14:anchorId="6490E69F" wp14:editId="65ED27CD">
                <wp:simplePos x="0" y="0"/>
                <wp:positionH relativeFrom="column">
                  <wp:posOffset>4305300</wp:posOffset>
                </wp:positionH>
                <wp:positionV relativeFrom="paragraph">
                  <wp:posOffset>187960</wp:posOffset>
                </wp:positionV>
                <wp:extent cx="1638300" cy="622300"/>
                <wp:effectExtent l="0" t="0" r="12700" b="12700"/>
                <wp:wrapNone/>
                <wp:docPr id="587062574" name="Rectangle 1"/>
                <wp:cNvGraphicFramePr/>
                <a:graphic xmlns:a="http://schemas.openxmlformats.org/drawingml/2006/main">
                  <a:graphicData uri="http://schemas.microsoft.com/office/word/2010/wordprocessingShape">
                    <wps:wsp>
                      <wps:cNvSpPr/>
                      <wps:spPr>
                        <a:xfrm>
                          <a:off x="0" y="0"/>
                          <a:ext cx="1638300" cy="622300"/>
                        </a:xfrm>
                        <a:prstGeom prst="rect">
                          <a:avLst/>
                        </a:prstGeom>
                        <a:solidFill>
                          <a:srgbClr val="9DB0A0"/>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3F1FD4" w14:textId="22533678" w:rsidR="00DC2F55" w:rsidRPr="00DC2F55" w:rsidRDefault="009745A1" w:rsidP="0087448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w:t>
                            </w:r>
                            <w:r w:rsidR="00DC2F55" w:rsidRPr="00DC2F5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0E69F" id="_x0000_s1036" style="position:absolute;margin-left:339pt;margin-top:14.8pt;width:129pt;height: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" fillcolor="#9db0a0" strokecolor="#e8e8e8 [3214]" strokeweight="1pt">
                <v:textbox>
                  <w:txbxContent>
                    <w:p w14:paraId="3E3F1FD4" w14:textId="22533678" w:rsidR="00DC2F55" w:rsidRPr="00DC2F55" w:rsidRDefault="009745A1" w:rsidP="0087448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w:t>
                      </w:r>
                      <w:r w:rsidR="00DC2F55" w:rsidRPr="00DC2F5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Pr="00A80892">
        <w:rPr>
          <w:b/>
          <w:bCs/>
          <w:lang w:val="en-US"/>
        </w:rPr>
        <w:t>has not been scientifically proven</w:t>
      </w:r>
      <w:r w:rsidRPr="00A80892">
        <w:rPr>
          <w:b/>
          <w:bCs/>
          <w:lang w:val="en-US"/>
        </w:rPr>
        <w:t xml:space="preserve">. </w:t>
      </w:r>
    </w:p>
    <w:p w14:paraId="2B77C0E9" w14:textId="6EDA9784" w:rsidR="00C959B4" w:rsidRPr="00C959B4" w:rsidRDefault="00C959B4" w:rsidP="00C959B4"/>
    <w:p w14:paraId="589745EA" w14:textId="77777777" w:rsidR="00C959B4" w:rsidRPr="00C959B4" w:rsidRDefault="00C959B4" w:rsidP="00C959B4"/>
    <w:p w14:paraId="4F440E4C" w14:textId="65DF0779" w:rsidR="00C959B4" w:rsidRPr="00C959B4" w:rsidRDefault="00874480" w:rsidP="00874480">
      <w:pPr>
        <w:jc w:val="both"/>
      </w:pPr>
      <w:r>
        <w:rPr>
          <w:lang w:val="en-US"/>
        </w:rPr>
        <w:t>P</w:t>
      </w:r>
      <w:r w:rsidR="009745A1" w:rsidRPr="009745A1">
        <w:t>inpoint the locations of individual cherry trees and record the dates of their initial bloom until peak bloom, alongside local temperature data.</w:t>
      </w:r>
    </w:p>
    <w:p w14:paraId="7A6E610C" w14:textId="77777777" w:rsidR="00C959B4" w:rsidRPr="00C959B4" w:rsidRDefault="00C959B4" w:rsidP="00C959B4"/>
    <w:p w14:paraId="05D25B16" w14:textId="27BADF87" w:rsidR="00321E29" w:rsidRPr="00874480" w:rsidRDefault="004816B9" w:rsidP="00C959B4">
      <w:pPr>
        <w:tabs>
          <w:tab w:val="left" w:pos="1340"/>
        </w:tabs>
        <w:rPr>
          <w:lang w:val="en-US"/>
        </w:rPr>
      </w:pPr>
      <w:r>
        <w:rPr>
          <w:noProof/>
          <w:sz w:val="20"/>
        </w:rPr>
        <w:lastRenderedPageBreak/>
        <mc:AlternateContent>
          <mc:Choice Requires="wps">
            <w:drawing>
              <wp:inline distT="0" distB="0" distL="0" distR="0" wp14:anchorId="471E16FC" wp14:editId="29FBD0F8">
                <wp:extent cx="5988050" cy="2235200"/>
                <wp:effectExtent l="0" t="0" r="12700" b="12700"/>
                <wp:docPr id="7" name="Textbox 7"/>
                <wp:cNvGraphicFramePr/>
                <a:graphic xmlns:a="http://schemas.openxmlformats.org/drawingml/2006/main">
                  <a:graphicData uri="http://schemas.microsoft.com/office/word/2010/wordprocessingShape">
                    <wps:wsp>
                      <wps:cNvSpPr txBox="1"/>
                      <wps:spPr>
                        <a:xfrm>
                          <a:off x="0" y="0"/>
                          <a:ext cx="5988050" cy="2235200"/>
                        </a:xfrm>
                        <a:prstGeom prst="rect">
                          <a:avLst/>
                        </a:prstGeom>
                        <a:ln w="6350">
                          <a:solidFill>
                            <a:srgbClr val="000000"/>
                          </a:solidFill>
                          <a:prstDash val="solid"/>
                        </a:ln>
                      </wps:spPr>
                      <wps:txbx>
                        <w:txbxContent>
                          <w:p w14:paraId="1BBD7DB8" w14:textId="77777777" w:rsidR="004816B9" w:rsidRDefault="004816B9" w:rsidP="004816B9">
                            <w:pPr>
                              <w:pStyle w:val="BodyText"/>
                              <w:spacing w:line="242" w:lineRule="auto"/>
                              <w:ind w:left="87" w:right="79"/>
                              <w:jc w:val="both"/>
                            </w:pPr>
                            <w:r>
                              <w:rPr>
                                <w:b/>
                                <w:sz w:val="21"/>
                              </w:rPr>
                              <w:t>[Research</w:t>
                            </w:r>
                            <w:r>
                              <w:rPr>
                                <w:b/>
                                <w:spacing w:val="-14"/>
                                <w:sz w:val="21"/>
                              </w:rPr>
                              <w:t xml:space="preserve"> </w:t>
                            </w:r>
                            <w:r>
                              <w:rPr>
                                <w:b/>
                                <w:sz w:val="21"/>
                              </w:rPr>
                              <w:t>Plan]</w:t>
                            </w:r>
                            <w:r>
                              <w:rPr>
                                <w:b/>
                                <w:spacing w:val="-13"/>
                                <w:sz w:val="21"/>
                              </w:rPr>
                              <w:t xml:space="preserve"> </w:t>
                            </w:r>
                            <w:r>
                              <w:rPr>
                                <w:b/>
                                <w:sz w:val="21"/>
                              </w:rPr>
                              <w:t>(Continued)</w:t>
                            </w:r>
                            <w:r>
                              <w:rPr>
                                <w:b/>
                                <w:spacing w:val="-13"/>
                                <w:sz w:val="21"/>
                              </w:rPr>
                              <w:t xml:space="preserve"> </w:t>
                            </w:r>
                            <w:r>
                              <w:t>Provide</w:t>
                            </w:r>
                            <w:r>
                              <w:rPr>
                                <w:spacing w:val="-10"/>
                              </w:rPr>
                              <w:t xml:space="preserve"> </w:t>
                            </w:r>
                            <w:r>
                              <w:t>a</w:t>
                            </w:r>
                            <w:r>
                              <w:rPr>
                                <w:spacing w:val="-10"/>
                              </w:rPr>
                              <w:t xml:space="preserve"> </w:t>
                            </w:r>
                            <w:r>
                              <w:t>concise</w:t>
                            </w:r>
                            <w:r>
                              <w:rPr>
                                <w:spacing w:val="-10"/>
                              </w:rPr>
                              <w:t xml:space="preserve"> </w:t>
                            </w:r>
                            <w:r>
                              <w:t>statement</w:t>
                            </w:r>
                            <w:r>
                              <w:rPr>
                                <w:spacing w:val="-10"/>
                              </w:rPr>
                              <w:t xml:space="preserve"> </w:t>
                            </w:r>
                            <w:r>
                              <w:t>using</w:t>
                            </w:r>
                            <w:r>
                              <w:rPr>
                                <w:spacing w:val="-10"/>
                              </w:rPr>
                              <w:t xml:space="preserve"> </w:t>
                            </w:r>
                            <w:r>
                              <w:t>conceptual</w:t>
                            </w:r>
                            <w:r>
                              <w:rPr>
                                <w:spacing w:val="-10"/>
                              </w:rPr>
                              <w:t xml:space="preserve"> </w:t>
                            </w:r>
                            <w:r>
                              <w:t>diagrams,</w:t>
                            </w:r>
                            <w:r>
                              <w:rPr>
                                <w:spacing w:val="-10"/>
                              </w:rPr>
                              <w:t xml:space="preserve"> </w:t>
                            </w:r>
                            <w:r>
                              <w:t>etc.</w:t>
                            </w:r>
                            <w:r>
                              <w:rPr>
                                <w:spacing w:val="-10"/>
                              </w:rPr>
                              <w:t xml:space="preserve"> </w:t>
                            </w:r>
                            <w:r>
                              <w:t>as</w:t>
                            </w:r>
                            <w:r>
                              <w:rPr>
                                <w:spacing w:val="-10"/>
                              </w:rPr>
                              <w:t xml:space="preserve"> </w:t>
                            </w:r>
                            <w:r>
                              <w:t>necessary.</w:t>
                            </w:r>
                            <w:r>
                              <w:rPr>
                                <w:spacing w:val="-10"/>
                              </w:rPr>
                              <w:t xml:space="preserve"> </w:t>
                            </w:r>
                            <w:r>
                              <w:t>While</w:t>
                            </w:r>
                            <w:r>
                              <w:rPr>
                                <w:spacing w:val="-10"/>
                              </w:rPr>
                              <w:t xml:space="preserve"> </w:t>
                            </w:r>
                            <w:r>
                              <w:t>there</w:t>
                            </w:r>
                            <w:r>
                              <w:rPr>
                                <w:spacing w:val="-10"/>
                              </w:rPr>
                              <w:t xml:space="preserve"> </w:t>
                            </w:r>
                            <w:r>
                              <w:t>are</w:t>
                            </w:r>
                            <w:r>
                              <w:rPr>
                                <w:spacing w:val="-10"/>
                              </w:rPr>
                              <w:t xml:space="preserve"> </w:t>
                            </w:r>
                            <w:r>
                              <w:t>no</w:t>
                            </w:r>
                            <w:r>
                              <w:rPr>
                                <w:spacing w:val="-10"/>
                              </w:rPr>
                              <w:t xml:space="preserve"> </w:t>
                            </w:r>
                            <w:r>
                              <w:t>limitations</w:t>
                            </w:r>
                            <w:r>
                              <w:rPr>
                                <w:spacing w:val="-10"/>
                              </w:rPr>
                              <w:t xml:space="preserve"> </w:t>
                            </w:r>
                            <w:r>
                              <w:t>to</w:t>
                            </w:r>
                            <w:r>
                              <w:rPr>
                                <w:spacing w:val="-10"/>
                              </w:rPr>
                              <w:t xml:space="preserve"> </w:t>
                            </w:r>
                            <w:r>
                              <w:t>the</w:t>
                            </w:r>
                            <w:r>
                              <w:rPr>
                                <w:spacing w:val="-10"/>
                              </w:rPr>
                              <w:t xml:space="preserve"> </w:t>
                            </w:r>
                            <w:r>
                              <w:t>number</w:t>
                            </w:r>
                            <w:r>
                              <w:rPr>
                                <w:spacing w:val="40"/>
                              </w:rPr>
                              <w:t xml:space="preserve"> </w:t>
                            </w:r>
                            <w:r>
                              <w:t>of words for each item, the maximum length of this section is two (2) pages in total. You must not change the format or add extra pages.</w:t>
                            </w:r>
                          </w:p>
                          <w:p w14:paraId="4F8CCFB0" w14:textId="77777777" w:rsidR="004816B9" w:rsidRDefault="004816B9" w:rsidP="004816B9">
                            <w:pPr>
                              <w:spacing w:line="237" w:lineRule="exact"/>
                              <w:ind w:left="87"/>
                              <w:rPr>
                                <w:b/>
                                <w:sz w:val="21"/>
                              </w:rPr>
                            </w:pPr>
                            <w:r>
                              <w:rPr>
                                <w:b/>
                                <w:sz w:val="21"/>
                              </w:rPr>
                              <w:t>(2)</w:t>
                            </w:r>
                            <w:r>
                              <w:rPr>
                                <w:b/>
                                <w:spacing w:val="-10"/>
                                <w:sz w:val="21"/>
                              </w:rPr>
                              <w:t xml:space="preserve"> </w:t>
                            </w:r>
                            <w:r>
                              <w:rPr>
                                <w:b/>
                                <w:sz w:val="21"/>
                              </w:rPr>
                              <w:t>Research</w:t>
                            </w:r>
                            <w:r>
                              <w:rPr>
                                <w:b/>
                                <w:spacing w:val="-11"/>
                                <w:sz w:val="21"/>
                              </w:rPr>
                              <w:t xml:space="preserve"> </w:t>
                            </w:r>
                            <w:r>
                              <w:rPr>
                                <w:b/>
                                <w:sz w:val="21"/>
                              </w:rPr>
                              <w:t>Objectives,</w:t>
                            </w:r>
                            <w:r>
                              <w:rPr>
                                <w:b/>
                                <w:spacing w:val="-12"/>
                                <w:sz w:val="21"/>
                              </w:rPr>
                              <w:t xml:space="preserve"> </w:t>
                            </w:r>
                            <w:r>
                              <w:rPr>
                                <w:b/>
                                <w:sz w:val="21"/>
                              </w:rPr>
                              <w:t>Description,</w:t>
                            </w:r>
                            <w:r>
                              <w:rPr>
                                <w:b/>
                                <w:spacing w:val="-11"/>
                                <w:sz w:val="21"/>
                              </w:rPr>
                              <w:t xml:space="preserve"> </w:t>
                            </w:r>
                            <w:r>
                              <w:rPr>
                                <w:b/>
                                <w:spacing w:val="-4"/>
                                <w:sz w:val="21"/>
                              </w:rPr>
                              <w:t>etc.</w:t>
                            </w:r>
                          </w:p>
                          <w:p w14:paraId="68087697" w14:textId="77777777" w:rsidR="004816B9" w:rsidRDefault="004816B9" w:rsidP="004816B9">
                            <w:pPr>
                              <w:pStyle w:val="BodyText"/>
                              <w:numPr>
                                <w:ilvl w:val="0"/>
                                <w:numId w:val="1"/>
                              </w:numPr>
                              <w:tabs>
                                <w:tab w:val="left" w:pos="217"/>
                              </w:tabs>
                              <w:spacing w:before="11"/>
                              <w:ind w:left="217" w:hanging="190"/>
                            </w:pPr>
                            <w:r>
                              <w:t>State</w:t>
                            </w:r>
                            <w:r>
                              <w:rPr>
                                <w:spacing w:val="-7"/>
                              </w:rPr>
                              <w:t xml:space="preserve"> </w:t>
                            </w:r>
                            <w:r>
                              <w:t>the</w:t>
                            </w:r>
                            <w:r>
                              <w:rPr>
                                <w:spacing w:val="-5"/>
                              </w:rPr>
                              <w:t xml:space="preserve"> </w:t>
                            </w:r>
                            <w:r>
                              <w:t>objectives,</w:t>
                            </w:r>
                            <w:r>
                              <w:rPr>
                                <w:spacing w:val="-3"/>
                              </w:rPr>
                              <w:t xml:space="preserve"> </w:t>
                            </w:r>
                            <w:r>
                              <w:t>methods,</w:t>
                            </w:r>
                            <w:r>
                              <w:rPr>
                                <w:spacing w:val="-5"/>
                              </w:rPr>
                              <w:t xml:space="preserve"> </w:t>
                            </w:r>
                            <w:r>
                              <w:t>and</w:t>
                            </w:r>
                            <w:r>
                              <w:rPr>
                                <w:spacing w:val="-7"/>
                              </w:rPr>
                              <w:t xml:space="preserve"> </w:t>
                            </w:r>
                            <w:r>
                              <w:t>details</w:t>
                            </w:r>
                            <w:r>
                              <w:rPr>
                                <w:spacing w:val="-8"/>
                              </w:rPr>
                              <w:t xml:space="preserve"> </w:t>
                            </w:r>
                            <w:r>
                              <w:t>of</w:t>
                            </w:r>
                            <w:r>
                              <w:rPr>
                                <w:spacing w:val="-4"/>
                              </w:rPr>
                              <w:t xml:space="preserve"> </w:t>
                            </w:r>
                            <w:r>
                              <w:t>the</w:t>
                            </w:r>
                            <w:r>
                              <w:rPr>
                                <w:spacing w:val="-5"/>
                              </w:rPr>
                              <w:t xml:space="preserve"> </w:t>
                            </w:r>
                            <w:r>
                              <w:t>research</w:t>
                            </w:r>
                            <w:r>
                              <w:rPr>
                                <w:spacing w:val="-5"/>
                              </w:rPr>
                              <w:t xml:space="preserve"> </w:t>
                            </w:r>
                            <w:r>
                              <w:t>in</w:t>
                            </w:r>
                            <w:r>
                              <w:rPr>
                                <w:spacing w:val="-5"/>
                              </w:rPr>
                              <w:t xml:space="preserve"> </w:t>
                            </w:r>
                            <w:r>
                              <w:t>the</w:t>
                            </w:r>
                            <w:r>
                              <w:rPr>
                                <w:spacing w:val="-3"/>
                              </w:rPr>
                              <w:t xml:space="preserve"> </w:t>
                            </w:r>
                            <w:r>
                              <w:t>research</w:t>
                            </w:r>
                            <w:r>
                              <w:rPr>
                                <w:spacing w:val="-5"/>
                              </w:rPr>
                              <w:t xml:space="preserve"> </w:t>
                            </w:r>
                            <w:r>
                              <w:t>plan</w:t>
                            </w:r>
                            <w:r>
                              <w:rPr>
                                <w:spacing w:val="-7"/>
                              </w:rPr>
                              <w:t xml:space="preserve"> </w:t>
                            </w:r>
                            <w:r>
                              <w:t>you</w:t>
                            </w:r>
                            <w:r>
                              <w:rPr>
                                <w:spacing w:val="-2"/>
                              </w:rPr>
                              <w:t xml:space="preserve"> </w:t>
                            </w:r>
                            <w:r>
                              <w:t>will</w:t>
                            </w:r>
                            <w:r>
                              <w:rPr>
                                <w:spacing w:val="-5"/>
                              </w:rPr>
                              <w:t xml:space="preserve"> </w:t>
                            </w:r>
                            <w:r>
                              <w:t>pursue</w:t>
                            </w:r>
                            <w:r>
                              <w:rPr>
                                <w:spacing w:val="-5"/>
                              </w:rPr>
                              <w:t xml:space="preserve"> </w:t>
                            </w:r>
                            <w:r>
                              <w:t>as</w:t>
                            </w:r>
                            <w:r>
                              <w:rPr>
                                <w:spacing w:val="-4"/>
                              </w:rPr>
                              <w:t xml:space="preserve"> </w:t>
                            </w:r>
                            <w:r>
                              <w:t>JSPS</w:t>
                            </w:r>
                            <w:r>
                              <w:rPr>
                                <w:spacing w:val="-6"/>
                              </w:rPr>
                              <w:t xml:space="preserve"> </w:t>
                            </w:r>
                            <w:r>
                              <w:t>Research</w:t>
                            </w:r>
                            <w:r>
                              <w:rPr>
                                <w:spacing w:val="-2"/>
                              </w:rPr>
                              <w:t xml:space="preserve"> Fellow.</w:t>
                            </w:r>
                          </w:p>
                          <w:p w14:paraId="27BA6F06" w14:textId="77777777" w:rsidR="004816B9" w:rsidRDefault="004816B9" w:rsidP="004816B9">
                            <w:pPr>
                              <w:pStyle w:val="BodyText"/>
                              <w:numPr>
                                <w:ilvl w:val="0"/>
                                <w:numId w:val="1"/>
                              </w:numPr>
                              <w:tabs>
                                <w:tab w:val="left" w:pos="188"/>
                                <w:tab w:val="left" w:pos="263"/>
                              </w:tabs>
                              <w:spacing w:before="18" w:line="259" w:lineRule="auto"/>
                              <w:ind w:left="188" w:right="10" w:hanging="161"/>
                            </w:pPr>
                            <w:r>
                              <w:t>Give</w:t>
                            </w:r>
                            <w:r>
                              <w:rPr>
                                <w:spacing w:val="-3"/>
                              </w:rPr>
                              <w:t xml:space="preserve"> </w:t>
                            </w:r>
                            <w:r>
                              <w:t>a</w:t>
                            </w:r>
                            <w:r>
                              <w:rPr>
                                <w:spacing w:val="-1"/>
                              </w:rPr>
                              <w:t xml:space="preserve"> </w:t>
                            </w:r>
                            <w:r>
                              <w:t>specific</w:t>
                            </w:r>
                            <w:r>
                              <w:rPr>
                                <w:spacing w:val="-3"/>
                              </w:rPr>
                              <w:t xml:space="preserve"> </w:t>
                            </w:r>
                            <w:r>
                              <w:t>description of</w:t>
                            </w:r>
                            <w:r>
                              <w:rPr>
                                <w:spacing w:val="-5"/>
                              </w:rPr>
                              <w:t xml:space="preserve"> </w:t>
                            </w:r>
                            <w:r>
                              <w:t>your</w:t>
                            </w:r>
                            <w:r>
                              <w:rPr>
                                <w:spacing w:val="-5"/>
                              </w:rPr>
                              <w:t xml:space="preserve"> </w:t>
                            </w:r>
                            <w:r>
                              <w:t>research</w:t>
                            </w:r>
                            <w:r>
                              <w:rPr>
                                <w:spacing w:val="-3"/>
                              </w:rPr>
                              <w:t xml:space="preserve"> </w:t>
                            </w:r>
                            <w:r>
                              <w:t>plan,</w:t>
                            </w:r>
                            <w:r>
                              <w:rPr>
                                <w:spacing w:val="-1"/>
                              </w:rPr>
                              <w:t xml:space="preserve"> </w:t>
                            </w:r>
                            <w:r>
                              <w:t>what</w:t>
                            </w:r>
                            <w:r>
                              <w:rPr>
                                <w:spacing w:val="-3"/>
                              </w:rPr>
                              <w:t xml:space="preserve"> </w:t>
                            </w:r>
                            <w:r>
                              <w:t>you</w:t>
                            </w:r>
                            <w:r>
                              <w:rPr>
                                <w:spacing w:val="-3"/>
                              </w:rPr>
                              <w:t xml:space="preserve"> </w:t>
                            </w:r>
                            <w:r>
                              <w:t>aim</w:t>
                            </w:r>
                            <w:r>
                              <w:rPr>
                                <w:spacing w:val="-4"/>
                              </w:rPr>
                              <w:t xml:space="preserve"> </w:t>
                            </w:r>
                            <w:r>
                              <w:t>to establish,</w:t>
                            </w:r>
                            <w:r>
                              <w:rPr>
                                <w:spacing w:val="-1"/>
                              </w:rPr>
                              <w:t xml:space="preserve"> </w:t>
                            </w:r>
                            <w:r>
                              <w:t>and to what</w:t>
                            </w:r>
                            <w:r>
                              <w:rPr>
                                <w:spacing w:val="-1"/>
                              </w:rPr>
                              <w:t xml:space="preserve"> </w:t>
                            </w:r>
                            <w:r>
                              <w:t>extent.</w:t>
                            </w:r>
                            <w:r>
                              <w:rPr>
                                <w:spacing w:val="-6"/>
                              </w:rPr>
                              <w:t xml:space="preserve"> </w:t>
                            </w:r>
                            <w:r>
                              <w:t>This</w:t>
                            </w:r>
                            <w:r>
                              <w:rPr>
                                <w:spacing w:val="-4"/>
                              </w:rPr>
                              <w:t xml:space="preserve"> </w:t>
                            </w:r>
                            <w:r>
                              <w:t>should</w:t>
                            </w:r>
                            <w:r>
                              <w:rPr>
                                <w:spacing w:val="-3"/>
                              </w:rPr>
                              <w:t xml:space="preserve"> </w:t>
                            </w:r>
                            <w:r>
                              <w:t>be</w:t>
                            </w:r>
                            <w:r>
                              <w:rPr>
                                <w:spacing w:val="-1"/>
                              </w:rPr>
                              <w:t xml:space="preserve"> </w:t>
                            </w:r>
                            <w:r>
                              <w:t>in line</w:t>
                            </w:r>
                            <w:r>
                              <w:rPr>
                                <w:spacing w:val="-1"/>
                              </w:rPr>
                              <w:t xml:space="preserve"> </w:t>
                            </w:r>
                            <w:r>
                              <w:t>with the</w:t>
                            </w:r>
                            <w:r>
                              <w:rPr>
                                <w:spacing w:val="-1"/>
                              </w:rPr>
                              <w:t xml:space="preserve"> </w:t>
                            </w:r>
                            <w:r>
                              <w:t>funding</w:t>
                            </w:r>
                            <w:r>
                              <w:rPr>
                                <w:spacing w:val="-3"/>
                              </w:rPr>
                              <w:t xml:space="preserve"> </w:t>
                            </w:r>
                            <w:r>
                              <w:t>category (the</w:t>
                            </w:r>
                            <w:r>
                              <w:rPr>
                                <w:spacing w:val="-1"/>
                              </w:rPr>
                              <w:t xml:space="preserve"> </w:t>
                            </w:r>
                            <w:r>
                              <w:t>range</w:t>
                            </w:r>
                            <w:r>
                              <w:rPr>
                                <w:spacing w:val="40"/>
                              </w:rPr>
                              <w:t xml:space="preserve"> </w:t>
                            </w:r>
                            <w:r>
                              <w:t>of total budget) you choose for Grant-in-Aid for JSPS Fellows (See the remark* below).</w:t>
                            </w:r>
                          </w:p>
                          <w:p w14:paraId="36420FCC" w14:textId="77777777" w:rsidR="004816B9" w:rsidRDefault="004816B9" w:rsidP="004816B9">
                            <w:pPr>
                              <w:pStyle w:val="BodyText"/>
                              <w:numPr>
                                <w:ilvl w:val="0"/>
                                <w:numId w:val="1"/>
                              </w:numPr>
                              <w:tabs>
                                <w:tab w:val="left" w:pos="187"/>
                                <w:tab w:val="left" w:pos="315"/>
                              </w:tabs>
                              <w:spacing w:before="1" w:line="264" w:lineRule="auto"/>
                              <w:ind w:left="187" w:right="11" w:hanging="161"/>
                            </w:pPr>
                            <w:r>
                              <w:t>Explain also, the features and uniqueness of your research (comparison to prior studies, etc., expected impacts upon completion of the research, future</w:t>
                            </w:r>
                            <w:r>
                              <w:rPr>
                                <w:spacing w:val="40"/>
                              </w:rPr>
                              <w:t xml:space="preserve"> </w:t>
                            </w:r>
                            <w:r>
                              <w:t>prospects,</w:t>
                            </w:r>
                            <w:r>
                              <w:rPr>
                                <w:spacing w:val="-7"/>
                              </w:rPr>
                              <w:t xml:space="preserve"> </w:t>
                            </w:r>
                            <w:r>
                              <w:t>etc.).</w:t>
                            </w:r>
                          </w:p>
                          <w:p w14:paraId="1F64DE0D" w14:textId="77777777" w:rsidR="004816B9" w:rsidRDefault="004816B9" w:rsidP="004816B9">
                            <w:pPr>
                              <w:pStyle w:val="BodyText"/>
                              <w:numPr>
                                <w:ilvl w:val="0"/>
                                <w:numId w:val="1"/>
                              </w:numPr>
                              <w:tabs>
                                <w:tab w:val="left" w:pos="299"/>
                              </w:tabs>
                              <w:spacing w:line="180" w:lineRule="exact"/>
                              <w:ind w:left="299" w:hanging="272"/>
                            </w:pPr>
                            <w:r>
                              <w:t>If</w:t>
                            </w:r>
                            <w:r>
                              <w:rPr>
                                <w:spacing w:val="-10"/>
                              </w:rPr>
                              <w:t xml:space="preserve"> </w:t>
                            </w:r>
                            <w:r>
                              <w:t>your</w:t>
                            </w:r>
                            <w:r>
                              <w:rPr>
                                <w:spacing w:val="-5"/>
                              </w:rPr>
                              <w:t xml:space="preserve"> </w:t>
                            </w:r>
                            <w:r>
                              <w:t>research</w:t>
                            </w:r>
                            <w:r>
                              <w:rPr>
                                <w:spacing w:val="-6"/>
                              </w:rPr>
                              <w:t xml:space="preserve"> </w:t>
                            </w:r>
                            <w:r>
                              <w:t>plan</w:t>
                            </w:r>
                            <w:r>
                              <w:rPr>
                                <w:spacing w:val="-6"/>
                              </w:rPr>
                              <w:t xml:space="preserve"> </w:t>
                            </w:r>
                            <w:r>
                              <w:t>is</w:t>
                            </w:r>
                            <w:r>
                              <w:rPr>
                                <w:spacing w:val="-6"/>
                              </w:rPr>
                              <w:t xml:space="preserve"> </w:t>
                            </w:r>
                            <w:r>
                              <w:t>positioned</w:t>
                            </w:r>
                            <w:r>
                              <w:rPr>
                                <w:spacing w:val="-6"/>
                              </w:rPr>
                              <w:t xml:space="preserve"> </w:t>
                            </w:r>
                            <w:r>
                              <w:t>as</w:t>
                            </w:r>
                            <w:r>
                              <w:rPr>
                                <w:spacing w:val="-7"/>
                              </w:rPr>
                              <w:t xml:space="preserve"> </w:t>
                            </w:r>
                            <w:r>
                              <w:t>part</w:t>
                            </w:r>
                            <w:r>
                              <w:rPr>
                                <w:spacing w:val="-5"/>
                              </w:rPr>
                              <w:t xml:space="preserve"> </w:t>
                            </w:r>
                            <w:r>
                              <w:t>of</w:t>
                            </w:r>
                            <w:r>
                              <w:rPr>
                                <w:spacing w:val="-8"/>
                              </w:rPr>
                              <w:t xml:space="preserve"> </w:t>
                            </w:r>
                            <w:r>
                              <w:t>the</w:t>
                            </w:r>
                            <w:r>
                              <w:rPr>
                                <w:spacing w:val="-4"/>
                              </w:rPr>
                              <w:t xml:space="preserve"> </w:t>
                            </w:r>
                            <w:r>
                              <w:t>research</w:t>
                            </w:r>
                            <w:r>
                              <w:rPr>
                                <w:spacing w:val="-6"/>
                              </w:rPr>
                              <w:t xml:space="preserve"> </w:t>
                            </w:r>
                            <w:r>
                              <w:t>activities</w:t>
                            </w:r>
                            <w:r>
                              <w:rPr>
                                <w:spacing w:val="-7"/>
                              </w:rPr>
                              <w:t xml:space="preserve"> </w:t>
                            </w:r>
                            <w:r>
                              <w:t>of</w:t>
                            </w:r>
                            <w:r>
                              <w:rPr>
                                <w:spacing w:val="-7"/>
                              </w:rPr>
                              <w:t xml:space="preserve"> </w:t>
                            </w:r>
                            <w:r>
                              <w:t>your</w:t>
                            </w:r>
                            <w:r>
                              <w:rPr>
                                <w:spacing w:val="-5"/>
                              </w:rPr>
                              <w:t xml:space="preserve"> </w:t>
                            </w:r>
                            <w:r>
                              <w:t>affiliated</w:t>
                            </w:r>
                            <w:r>
                              <w:rPr>
                                <w:spacing w:val="-6"/>
                              </w:rPr>
                              <w:t xml:space="preserve"> </w:t>
                            </w:r>
                            <w:r>
                              <w:t>laboratory,</w:t>
                            </w:r>
                            <w:r>
                              <w:rPr>
                                <w:spacing w:val="-6"/>
                              </w:rPr>
                              <w:t xml:space="preserve"> </w:t>
                            </w:r>
                            <w:r>
                              <w:t>identify</w:t>
                            </w:r>
                            <w:r>
                              <w:rPr>
                                <w:spacing w:val="-5"/>
                              </w:rPr>
                              <w:t xml:space="preserve"> </w:t>
                            </w:r>
                            <w:r>
                              <w:t>the</w:t>
                            </w:r>
                            <w:r>
                              <w:rPr>
                                <w:spacing w:val="-6"/>
                              </w:rPr>
                              <w:t xml:space="preserve"> </w:t>
                            </w:r>
                            <w:r>
                              <w:t>portion</w:t>
                            </w:r>
                            <w:r>
                              <w:rPr>
                                <w:spacing w:val="-8"/>
                              </w:rPr>
                              <w:t xml:space="preserve"> </w:t>
                            </w:r>
                            <w:r>
                              <w:t>you</w:t>
                            </w:r>
                            <w:r>
                              <w:rPr>
                                <w:spacing w:val="-3"/>
                              </w:rPr>
                              <w:t xml:space="preserve"> </w:t>
                            </w:r>
                            <w:r>
                              <w:t>will</w:t>
                            </w:r>
                            <w:r>
                              <w:rPr>
                                <w:spacing w:val="-6"/>
                              </w:rPr>
                              <w:t xml:space="preserve"> </w:t>
                            </w:r>
                            <w:r>
                              <w:t>be</w:t>
                            </w:r>
                            <w:r>
                              <w:rPr>
                                <w:spacing w:val="-5"/>
                              </w:rPr>
                              <w:t xml:space="preserve"> </w:t>
                            </w:r>
                            <w:r>
                              <w:t>responsible</w:t>
                            </w:r>
                            <w:r>
                              <w:rPr>
                                <w:spacing w:val="-4"/>
                              </w:rPr>
                              <w:t xml:space="preserve"> for.</w:t>
                            </w:r>
                          </w:p>
                          <w:p w14:paraId="7BA7637F" w14:textId="77777777" w:rsidR="004816B9" w:rsidRDefault="004816B9" w:rsidP="004816B9">
                            <w:pPr>
                              <w:pStyle w:val="BodyText"/>
                              <w:numPr>
                                <w:ilvl w:val="0"/>
                                <w:numId w:val="1"/>
                              </w:numPr>
                              <w:tabs>
                                <w:tab w:val="left" w:pos="187"/>
                                <w:tab w:val="left" w:pos="262"/>
                              </w:tabs>
                              <w:spacing w:before="5"/>
                              <w:ind w:left="187" w:right="11" w:hanging="161"/>
                            </w:pPr>
                            <w:r>
                              <w:t>If you plan to engage in research at research institutions other than the host research institution (including overseas research institutions, etc.) during the</w:t>
                            </w:r>
                            <w:r>
                              <w:rPr>
                                <w:spacing w:val="40"/>
                              </w:rPr>
                              <w:t xml:space="preserve"> </w:t>
                            </w:r>
                            <w:r>
                              <w:t>research plan period, provide the specifics of the plan.</w:t>
                            </w:r>
                          </w:p>
                          <w:p w14:paraId="5FA109FA" w14:textId="77777777" w:rsidR="004816B9" w:rsidRDefault="004816B9" w:rsidP="004816B9">
                            <w:pPr>
                              <w:ind w:left="156" w:right="10" w:hanging="130"/>
                              <w:jc w:val="both"/>
                              <w:rPr>
                                <w:sz w:val="13"/>
                              </w:rPr>
                            </w:pPr>
                            <w:r>
                              <w:rPr>
                                <w:sz w:val="13"/>
                              </w:rPr>
                              <w:t>*If the research period for Grant-in-Aid for JSPS Fellows is 3 years (DC1 only), the total budget shall be: maximum 2.4 million yen for [Funding Category</w:t>
                            </w:r>
                            <w:r>
                              <w:rPr>
                                <w:spacing w:val="-5"/>
                                <w:sz w:val="13"/>
                              </w:rPr>
                              <w:t xml:space="preserve"> </w:t>
                            </w:r>
                            <w:r>
                              <w:rPr>
                                <w:sz w:val="13"/>
                              </w:rPr>
                              <w:t>A]; over 2.4 million yen and up to 4.5</w:t>
                            </w:r>
                            <w:r>
                              <w:rPr>
                                <w:spacing w:val="40"/>
                                <w:sz w:val="13"/>
                              </w:rPr>
                              <w:t xml:space="preserve"> </w:t>
                            </w:r>
                            <w:r>
                              <w:rPr>
                                <w:sz w:val="13"/>
                              </w:rPr>
                              <w:t>million</w:t>
                            </w:r>
                            <w:r>
                              <w:rPr>
                                <w:spacing w:val="-6"/>
                                <w:sz w:val="13"/>
                              </w:rPr>
                              <w:t xml:space="preserve"> </w:t>
                            </w:r>
                            <w:r>
                              <w:rPr>
                                <w:sz w:val="13"/>
                              </w:rPr>
                              <w:t>yen</w:t>
                            </w:r>
                            <w:r>
                              <w:rPr>
                                <w:spacing w:val="-4"/>
                                <w:sz w:val="13"/>
                              </w:rPr>
                              <w:t xml:space="preserve"> </w:t>
                            </w:r>
                            <w:r>
                              <w:rPr>
                                <w:sz w:val="13"/>
                              </w:rPr>
                              <w:t>for</w:t>
                            </w:r>
                            <w:r>
                              <w:rPr>
                                <w:spacing w:val="-4"/>
                                <w:sz w:val="13"/>
                              </w:rPr>
                              <w:t xml:space="preserve"> </w:t>
                            </w:r>
                            <w:r>
                              <w:rPr>
                                <w:sz w:val="13"/>
                              </w:rPr>
                              <w:t>[Funding</w:t>
                            </w:r>
                            <w:r>
                              <w:rPr>
                                <w:spacing w:val="-4"/>
                                <w:sz w:val="13"/>
                              </w:rPr>
                              <w:t xml:space="preserve"> </w:t>
                            </w:r>
                            <w:r>
                              <w:rPr>
                                <w:sz w:val="13"/>
                              </w:rPr>
                              <w:t>Category</w:t>
                            </w:r>
                            <w:r>
                              <w:rPr>
                                <w:spacing w:val="-4"/>
                                <w:sz w:val="13"/>
                              </w:rPr>
                              <w:t xml:space="preserve"> </w:t>
                            </w:r>
                            <w:r>
                              <w:rPr>
                                <w:sz w:val="13"/>
                              </w:rPr>
                              <w:t>B].</w:t>
                            </w:r>
                            <w:r>
                              <w:rPr>
                                <w:spacing w:val="-5"/>
                                <w:sz w:val="13"/>
                              </w:rPr>
                              <w:t xml:space="preserve"> </w:t>
                            </w:r>
                            <w:r>
                              <w:rPr>
                                <w:sz w:val="13"/>
                              </w:rPr>
                              <w:t>If</w:t>
                            </w:r>
                            <w:r>
                              <w:rPr>
                                <w:spacing w:val="-4"/>
                                <w:sz w:val="13"/>
                              </w:rPr>
                              <w:t xml:space="preserve"> </w:t>
                            </w:r>
                            <w:r>
                              <w:rPr>
                                <w:sz w:val="13"/>
                              </w:rPr>
                              <w:t>the</w:t>
                            </w:r>
                            <w:r>
                              <w:rPr>
                                <w:spacing w:val="-4"/>
                                <w:sz w:val="13"/>
                              </w:rPr>
                              <w:t xml:space="preserve"> </w:t>
                            </w:r>
                            <w:r>
                              <w:rPr>
                                <w:sz w:val="13"/>
                              </w:rPr>
                              <w:t>research</w:t>
                            </w:r>
                            <w:r>
                              <w:rPr>
                                <w:spacing w:val="-4"/>
                                <w:sz w:val="13"/>
                              </w:rPr>
                              <w:t xml:space="preserve"> </w:t>
                            </w:r>
                            <w:r>
                              <w:rPr>
                                <w:sz w:val="13"/>
                              </w:rPr>
                              <w:t>period</w:t>
                            </w:r>
                            <w:r>
                              <w:rPr>
                                <w:spacing w:val="-4"/>
                                <w:sz w:val="13"/>
                              </w:rPr>
                              <w:t xml:space="preserve"> </w:t>
                            </w:r>
                            <w:r>
                              <w:rPr>
                                <w:sz w:val="13"/>
                              </w:rPr>
                              <w:t>is</w:t>
                            </w:r>
                            <w:r>
                              <w:rPr>
                                <w:spacing w:val="-4"/>
                                <w:sz w:val="13"/>
                              </w:rPr>
                              <w:t xml:space="preserve"> </w:t>
                            </w:r>
                            <w:r>
                              <w:rPr>
                                <w:sz w:val="13"/>
                              </w:rPr>
                              <w:t>2</w:t>
                            </w:r>
                            <w:r>
                              <w:rPr>
                                <w:spacing w:val="-4"/>
                                <w:sz w:val="13"/>
                              </w:rPr>
                              <w:t xml:space="preserve"> </w:t>
                            </w:r>
                            <w:r>
                              <w:rPr>
                                <w:sz w:val="13"/>
                              </w:rPr>
                              <w:t>years,</w:t>
                            </w:r>
                            <w:r>
                              <w:rPr>
                                <w:spacing w:val="-3"/>
                                <w:sz w:val="13"/>
                              </w:rPr>
                              <w:t xml:space="preserve"> </w:t>
                            </w:r>
                            <w:r>
                              <w:rPr>
                                <w:sz w:val="13"/>
                              </w:rPr>
                              <w:t>the</w:t>
                            </w:r>
                            <w:r>
                              <w:rPr>
                                <w:spacing w:val="-4"/>
                                <w:sz w:val="13"/>
                              </w:rPr>
                              <w:t xml:space="preserve"> </w:t>
                            </w:r>
                            <w:r>
                              <w:rPr>
                                <w:sz w:val="13"/>
                              </w:rPr>
                              <w:t>total</w:t>
                            </w:r>
                            <w:r>
                              <w:rPr>
                                <w:spacing w:val="-4"/>
                                <w:sz w:val="13"/>
                              </w:rPr>
                              <w:t xml:space="preserve"> </w:t>
                            </w:r>
                            <w:r>
                              <w:rPr>
                                <w:sz w:val="13"/>
                              </w:rPr>
                              <w:t>budget</w:t>
                            </w:r>
                            <w:r>
                              <w:rPr>
                                <w:spacing w:val="-6"/>
                                <w:sz w:val="13"/>
                              </w:rPr>
                              <w:t xml:space="preserve"> </w:t>
                            </w:r>
                            <w:r>
                              <w:rPr>
                                <w:sz w:val="13"/>
                              </w:rPr>
                              <w:t>shall</w:t>
                            </w:r>
                            <w:r>
                              <w:rPr>
                                <w:spacing w:val="-4"/>
                                <w:sz w:val="13"/>
                              </w:rPr>
                              <w:t xml:space="preserve"> </w:t>
                            </w:r>
                            <w:r>
                              <w:rPr>
                                <w:sz w:val="13"/>
                              </w:rPr>
                              <w:t>be:</w:t>
                            </w:r>
                            <w:r>
                              <w:rPr>
                                <w:spacing w:val="-4"/>
                                <w:sz w:val="13"/>
                              </w:rPr>
                              <w:t xml:space="preserve"> </w:t>
                            </w:r>
                            <w:r>
                              <w:rPr>
                                <w:sz w:val="13"/>
                              </w:rPr>
                              <w:t>maximum</w:t>
                            </w:r>
                            <w:r>
                              <w:rPr>
                                <w:spacing w:val="-4"/>
                                <w:sz w:val="13"/>
                              </w:rPr>
                              <w:t xml:space="preserve"> </w:t>
                            </w:r>
                            <w:r>
                              <w:rPr>
                                <w:sz w:val="13"/>
                              </w:rPr>
                              <w:t>1.6</w:t>
                            </w:r>
                            <w:r>
                              <w:rPr>
                                <w:spacing w:val="-4"/>
                                <w:sz w:val="13"/>
                              </w:rPr>
                              <w:t xml:space="preserve"> </w:t>
                            </w:r>
                            <w:r>
                              <w:rPr>
                                <w:sz w:val="13"/>
                              </w:rPr>
                              <w:t>million</w:t>
                            </w:r>
                            <w:r>
                              <w:rPr>
                                <w:spacing w:val="-4"/>
                                <w:sz w:val="13"/>
                              </w:rPr>
                              <w:t xml:space="preserve"> </w:t>
                            </w:r>
                            <w:r>
                              <w:rPr>
                                <w:sz w:val="13"/>
                              </w:rPr>
                              <w:t>yen</w:t>
                            </w:r>
                            <w:r>
                              <w:rPr>
                                <w:spacing w:val="-4"/>
                                <w:sz w:val="13"/>
                              </w:rPr>
                              <w:t xml:space="preserve"> </w:t>
                            </w:r>
                            <w:r>
                              <w:rPr>
                                <w:sz w:val="13"/>
                              </w:rPr>
                              <w:t>for</w:t>
                            </w:r>
                            <w:r>
                              <w:rPr>
                                <w:spacing w:val="-6"/>
                                <w:sz w:val="13"/>
                              </w:rPr>
                              <w:t xml:space="preserve"> </w:t>
                            </w:r>
                            <w:r>
                              <w:rPr>
                                <w:sz w:val="13"/>
                              </w:rPr>
                              <w:t>[Funding</w:t>
                            </w:r>
                            <w:r>
                              <w:rPr>
                                <w:spacing w:val="-4"/>
                                <w:sz w:val="13"/>
                              </w:rPr>
                              <w:t xml:space="preserve"> </w:t>
                            </w:r>
                            <w:r>
                              <w:rPr>
                                <w:sz w:val="13"/>
                              </w:rPr>
                              <w:t>Category</w:t>
                            </w:r>
                            <w:r>
                              <w:rPr>
                                <w:spacing w:val="-9"/>
                                <w:sz w:val="13"/>
                              </w:rPr>
                              <w:t xml:space="preserve"> </w:t>
                            </w:r>
                            <w:r>
                              <w:rPr>
                                <w:sz w:val="13"/>
                              </w:rPr>
                              <w:t>A];</w:t>
                            </w:r>
                            <w:r>
                              <w:rPr>
                                <w:spacing w:val="-2"/>
                                <w:sz w:val="13"/>
                              </w:rPr>
                              <w:t xml:space="preserve"> </w:t>
                            </w:r>
                            <w:r>
                              <w:rPr>
                                <w:sz w:val="13"/>
                              </w:rPr>
                              <w:t>over</w:t>
                            </w:r>
                            <w:r>
                              <w:rPr>
                                <w:spacing w:val="-4"/>
                                <w:sz w:val="13"/>
                              </w:rPr>
                              <w:t xml:space="preserve"> </w:t>
                            </w:r>
                            <w:r>
                              <w:rPr>
                                <w:sz w:val="13"/>
                              </w:rPr>
                              <w:t>1.6</w:t>
                            </w:r>
                            <w:r>
                              <w:rPr>
                                <w:spacing w:val="-4"/>
                                <w:sz w:val="13"/>
                              </w:rPr>
                              <w:t xml:space="preserve"> </w:t>
                            </w:r>
                            <w:r>
                              <w:rPr>
                                <w:sz w:val="13"/>
                              </w:rPr>
                              <w:t>million</w:t>
                            </w:r>
                            <w:r>
                              <w:rPr>
                                <w:spacing w:val="-4"/>
                                <w:sz w:val="13"/>
                              </w:rPr>
                              <w:t xml:space="preserve"> </w:t>
                            </w:r>
                            <w:r>
                              <w:rPr>
                                <w:sz w:val="13"/>
                              </w:rPr>
                              <w:t>yen</w:t>
                            </w:r>
                            <w:r>
                              <w:rPr>
                                <w:spacing w:val="-6"/>
                                <w:sz w:val="13"/>
                              </w:rPr>
                              <w:t xml:space="preserve"> </w:t>
                            </w:r>
                            <w:r>
                              <w:rPr>
                                <w:sz w:val="13"/>
                              </w:rPr>
                              <w:t>and</w:t>
                            </w:r>
                            <w:r>
                              <w:rPr>
                                <w:spacing w:val="-4"/>
                                <w:sz w:val="13"/>
                              </w:rPr>
                              <w:t xml:space="preserve"> </w:t>
                            </w:r>
                            <w:r>
                              <w:rPr>
                                <w:sz w:val="13"/>
                              </w:rPr>
                              <w:t>up</w:t>
                            </w:r>
                            <w:r>
                              <w:rPr>
                                <w:spacing w:val="-4"/>
                                <w:sz w:val="13"/>
                              </w:rPr>
                              <w:t xml:space="preserve"> </w:t>
                            </w:r>
                            <w:r>
                              <w:rPr>
                                <w:sz w:val="13"/>
                              </w:rPr>
                              <w:t>to</w:t>
                            </w:r>
                            <w:r>
                              <w:rPr>
                                <w:spacing w:val="-4"/>
                                <w:sz w:val="13"/>
                              </w:rPr>
                              <w:t xml:space="preserve"> </w:t>
                            </w:r>
                            <w:r>
                              <w:rPr>
                                <w:sz w:val="13"/>
                              </w:rPr>
                              <w:t>3</w:t>
                            </w:r>
                            <w:r>
                              <w:rPr>
                                <w:spacing w:val="-6"/>
                                <w:sz w:val="13"/>
                              </w:rPr>
                              <w:t xml:space="preserve"> </w:t>
                            </w:r>
                            <w:r>
                              <w:rPr>
                                <w:sz w:val="13"/>
                              </w:rPr>
                              <w:t>million</w:t>
                            </w:r>
                            <w:r>
                              <w:rPr>
                                <w:spacing w:val="-4"/>
                                <w:sz w:val="13"/>
                              </w:rPr>
                              <w:t xml:space="preserve"> </w:t>
                            </w:r>
                            <w:r>
                              <w:rPr>
                                <w:sz w:val="13"/>
                              </w:rPr>
                              <w:t>yen</w:t>
                            </w:r>
                            <w:r>
                              <w:rPr>
                                <w:spacing w:val="40"/>
                                <w:sz w:val="13"/>
                              </w:rPr>
                              <w:t xml:space="preserve"> </w:t>
                            </w:r>
                            <w:r>
                              <w:rPr>
                                <w:sz w:val="13"/>
                              </w:rPr>
                              <w:t>for [Funding Category B]. If the research period is 1 year, the total budget shall be: maximum 800,000 yen for [Funding Category</w:t>
                            </w:r>
                            <w:r>
                              <w:rPr>
                                <w:spacing w:val="-5"/>
                                <w:sz w:val="13"/>
                              </w:rPr>
                              <w:t xml:space="preserve"> </w:t>
                            </w:r>
                            <w:r>
                              <w:rPr>
                                <w:sz w:val="13"/>
                              </w:rPr>
                              <w:t>A]; over 800,000 yen and up to 1.5 million yen for [Funding</w:t>
                            </w:r>
                            <w:r>
                              <w:rPr>
                                <w:spacing w:val="40"/>
                                <w:sz w:val="13"/>
                              </w:rPr>
                              <w:t xml:space="preserve"> </w:t>
                            </w:r>
                            <w:r>
                              <w:rPr>
                                <w:sz w:val="13"/>
                              </w:rPr>
                              <w:t>Category B]. (Funding Category B can be selected only if you need extra budget to carry out your research plan.)</w:t>
                            </w:r>
                          </w:p>
                        </w:txbxContent>
                      </wps:txbx>
                      <wps:bodyPr wrap="square" lIns="0" tIns="0" rIns="0" bIns="0" rtlCol="0">
                        <a:noAutofit/>
                      </wps:bodyPr>
                    </wps:wsp>
                  </a:graphicData>
                </a:graphic>
              </wp:inline>
            </w:drawing>
          </mc:Choice>
          <mc:Fallback>
            <w:pict>
              <v:shape w14:anchorId="471E16FC" id="Textbox 7" o:spid="_x0000_s1037" type="#_x0000_t202" style="width:471.5pt;height: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" filled="f" strokeweight=".5pt">
                <v:textbox inset="0,0,0,0">
                  <w:txbxContent>
                    <w:p w14:paraId="1BBD7DB8" w14:textId="77777777" w:rsidR="004816B9" w:rsidRDefault="004816B9" w:rsidP="004816B9">
                      <w:pPr>
                        <w:pStyle w:val="BodyText"/>
                        <w:spacing w:line="242" w:lineRule="auto"/>
                        <w:ind w:left="87" w:right="79"/>
                        <w:jc w:val="both"/>
                      </w:pPr>
                      <w:r>
                        <w:rPr>
                          <w:b/>
                          <w:sz w:val="21"/>
                        </w:rPr>
                        <w:t>[Research</w:t>
                      </w:r>
                      <w:r>
                        <w:rPr>
                          <w:b/>
                          <w:spacing w:val="-14"/>
                          <w:sz w:val="21"/>
                        </w:rPr>
                        <w:t xml:space="preserve"> </w:t>
                      </w:r>
                      <w:r>
                        <w:rPr>
                          <w:b/>
                          <w:sz w:val="21"/>
                        </w:rPr>
                        <w:t>Plan]</w:t>
                      </w:r>
                      <w:r>
                        <w:rPr>
                          <w:b/>
                          <w:spacing w:val="-13"/>
                          <w:sz w:val="21"/>
                        </w:rPr>
                        <w:t xml:space="preserve"> </w:t>
                      </w:r>
                      <w:r>
                        <w:rPr>
                          <w:b/>
                          <w:sz w:val="21"/>
                        </w:rPr>
                        <w:t>(Continued)</w:t>
                      </w:r>
                      <w:r>
                        <w:rPr>
                          <w:b/>
                          <w:spacing w:val="-13"/>
                          <w:sz w:val="21"/>
                        </w:rPr>
                        <w:t xml:space="preserve"> </w:t>
                      </w:r>
                      <w:r>
                        <w:t>Provide</w:t>
                      </w:r>
                      <w:r>
                        <w:rPr>
                          <w:spacing w:val="-10"/>
                        </w:rPr>
                        <w:t xml:space="preserve"> </w:t>
                      </w:r>
                      <w:r>
                        <w:t>a</w:t>
                      </w:r>
                      <w:r>
                        <w:rPr>
                          <w:spacing w:val="-10"/>
                        </w:rPr>
                        <w:t xml:space="preserve"> </w:t>
                      </w:r>
                      <w:r>
                        <w:t>concise</w:t>
                      </w:r>
                      <w:r>
                        <w:rPr>
                          <w:spacing w:val="-10"/>
                        </w:rPr>
                        <w:t xml:space="preserve"> </w:t>
                      </w:r>
                      <w:r>
                        <w:t>statement</w:t>
                      </w:r>
                      <w:r>
                        <w:rPr>
                          <w:spacing w:val="-10"/>
                        </w:rPr>
                        <w:t xml:space="preserve"> </w:t>
                      </w:r>
                      <w:r>
                        <w:t>using</w:t>
                      </w:r>
                      <w:r>
                        <w:rPr>
                          <w:spacing w:val="-10"/>
                        </w:rPr>
                        <w:t xml:space="preserve"> </w:t>
                      </w:r>
                      <w:r>
                        <w:t>conceptual</w:t>
                      </w:r>
                      <w:r>
                        <w:rPr>
                          <w:spacing w:val="-10"/>
                        </w:rPr>
                        <w:t xml:space="preserve"> </w:t>
                      </w:r>
                      <w:r>
                        <w:t>diagrams,</w:t>
                      </w:r>
                      <w:r>
                        <w:rPr>
                          <w:spacing w:val="-10"/>
                        </w:rPr>
                        <w:t xml:space="preserve"> </w:t>
                      </w:r>
                      <w:r>
                        <w:t>etc.</w:t>
                      </w:r>
                      <w:r>
                        <w:rPr>
                          <w:spacing w:val="-10"/>
                        </w:rPr>
                        <w:t xml:space="preserve"> </w:t>
                      </w:r>
                      <w:r>
                        <w:t>as</w:t>
                      </w:r>
                      <w:r>
                        <w:rPr>
                          <w:spacing w:val="-10"/>
                        </w:rPr>
                        <w:t xml:space="preserve"> </w:t>
                      </w:r>
                      <w:r>
                        <w:t>necessary.</w:t>
                      </w:r>
                      <w:r>
                        <w:rPr>
                          <w:spacing w:val="-10"/>
                        </w:rPr>
                        <w:t xml:space="preserve"> </w:t>
                      </w:r>
                      <w:r>
                        <w:t>While</w:t>
                      </w:r>
                      <w:r>
                        <w:rPr>
                          <w:spacing w:val="-10"/>
                        </w:rPr>
                        <w:t xml:space="preserve"> </w:t>
                      </w:r>
                      <w:r>
                        <w:t>there</w:t>
                      </w:r>
                      <w:r>
                        <w:rPr>
                          <w:spacing w:val="-10"/>
                        </w:rPr>
                        <w:t xml:space="preserve"> </w:t>
                      </w:r>
                      <w:r>
                        <w:t>are</w:t>
                      </w:r>
                      <w:r>
                        <w:rPr>
                          <w:spacing w:val="-10"/>
                        </w:rPr>
                        <w:t xml:space="preserve"> </w:t>
                      </w:r>
                      <w:r>
                        <w:t>no</w:t>
                      </w:r>
                      <w:r>
                        <w:rPr>
                          <w:spacing w:val="-10"/>
                        </w:rPr>
                        <w:t xml:space="preserve"> </w:t>
                      </w:r>
                      <w:r>
                        <w:t>limitations</w:t>
                      </w:r>
                      <w:r>
                        <w:rPr>
                          <w:spacing w:val="-10"/>
                        </w:rPr>
                        <w:t xml:space="preserve"> </w:t>
                      </w:r>
                      <w:r>
                        <w:t>to</w:t>
                      </w:r>
                      <w:r>
                        <w:rPr>
                          <w:spacing w:val="-10"/>
                        </w:rPr>
                        <w:t xml:space="preserve"> </w:t>
                      </w:r>
                      <w:r>
                        <w:t>the</w:t>
                      </w:r>
                      <w:r>
                        <w:rPr>
                          <w:spacing w:val="-10"/>
                        </w:rPr>
                        <w:t xml:space="preserve"> </w:t>
                      </w:r>
                      <w:r>
                        <w:t>number</w:t>
                      </w:r>
                      <w:r>
                        <w:rPr>
                          <w:spacing w:val="40"/>
                        </w:rPr>
                        <w:t xml:space="preserve"> </w:t>
                      </w:r>
                      <w:r>
                        <w:t>of words for each item, the maximum length of this section is two (2) pages in total. You must not change the format or add extra pages.</w:t>
                      </w:r>
                    </w:p>
                    <w:p w14:paraId="4F8CCFB0" w14:textId="77777777" w:rsidR="004816B9" w:rsidRDefault="004816B9" w:rsidP="004816B9">
                      <w:pPr>
                        <w:spacing w:line="237" w:lineRule="exact"/>
                        <w:ind w:left="87"/>
                        <w:rPr>
                          <w:b/>
                          <w:sz w:val="21"/>
                        </w:rPr>
                      </w:pPr>
                      <w:r>
                        <w:rPr>
                          <w:b/>
                          <w:sz w:val="21"/>
                        </w:rPr>
                        <w:t>(2)</w:t>
                      </w:r>
                      <w:r>
                        <w:rPr>
                          <w:b/>
                          <w:spacing w:val="-10"/>
                          <w:sz w:val="21"/>
                        </w:rPr>
                        <w:t xml:space="preserve"> </w:t>
                      </w:r>
                      <w:r>
                        <w:rPr>
                          <w:b/>
                          <w:sz w:val="21"/>
                        </w:rPr>
                        <w:t>Research</w:t>
                      </w:r>
                      <w:r>
                        <w:rPr>
                          <w:b/>
                          <w:spacing w:val="-11"/>
                          <w:sz w:val="21"/>
                        </w:rPr>
                        <w:t xml:space="preserve"> </w:t>
                      </w:r>
                      <w:r>
                        <w:rPr>
                          <w:b/>
                          <w:sz w:val="21"/>
                        </w:rPr>
                        <w:t>Objectives,</w:t>
                      </w:r>
                      <w:r>
                        <w:rPr>
                          <w:b/>
                          <w:spacing w:val="-12"/>
                          <w:sz w:val="21"/>
                        </w:rPr>
                        <w:t xml:space="preserve"> </w:t>
                      </w:r>
                      <w:r>
                        <w:rPr>
                          <w:b/>
                          <w:sz w:val="21"/>
                        </w:rPr>
                        <w:t>Description,</w:t>
                      </w:r>
                      <w:r>
                        <w:rPr>
                          <w:b/>
                          <w:spacing w:val="-11"/>
                          <w:sz w:val="21"/>
                        </w:rPr>
                        <w:t xml:space="preserve"> </w:t>
                      </w:r>
                      <w:r>
                        <w:rPr>
                          <w:b/>
                          <w:spacing w:val="-4"/>
                          <w:sz w:val="21"/>
                        </w:rPr>
                        <w:t>etc.</w:t>
                      </w:r>
                    </w:p>
                    <w:p w14:paraId="68087697" w14:textId="77777777" w:rsidR="004816B9" w:rsidRDefault="004816B9" w:rsidP="004816B9">
                      <w:pPr>
                        <w:pStyle w:val="BodyText"/>
                        <w:numPr>
                          <w:ilvl w:val="0"/>
                          <w:numId w:val="1"/>
                        </w:numPr>
                        <w:tabs>
                          <w:tab w:val="left" w:pos="217"/>
                        </w:tabs>
                        <w:spacing w:before="11"/>
                        <w:ind w:left="217" w:hanging="190"/>
                      </w:pPr>
                      <w:r>
                        <w:t>State</w:t>
                      </w:r>
                      <w:r>
                        <w:rPr>
                          <w:spacing w:val="-7"/>
                        </w:rPr>
                        <w:t xml:space="preserve"> </w:t>
                      </w:r>
                      <w:r>
                        <w:t>the</w:t>
                      </w:r>
                      <w:r>
                        <w:rPr>
                          <w:spacing w:val="-5"/>
                        </w:rPr>
                        <w:t xml:space="preserve"> </w:t>
                      </w:r>
                      <w:r>
                        <w:t>objectives,</w:t>
                      </w:r>
                      <w:r>
                        <w:rPr>
                          <w:spacing w:val="-3"/>
                        </w:rPr>
                        <w:t xml:space="preserve"> </w:t>
                      </w:r>
                      <w:r>
                        <w:t>methods,</w:t>
                      </w:r>
                      <w:r>
                        <w:rPr>
                          <w:spacing w:val="-5"/>
                        </w:rPr>
                        <w:t xml:space="preserve"> </w:t>
                      </w:r>
                      <w:r>
                        <w:t>and</w:t>
                      </w:r>
                      <w:r>
                        <w:rPr>
                          <w:spacing w:val="-7"/>
                        </w:rPr>
                        <w:t xml:space="preserve"> </w:t>
                      </w:r>
                      <w:r>
                        <w:t>details</w:t>
                      </w:r>
                      <w:r>
                        <w:rPr>
                          <w:spacing w:val="-8"/>
                        </w:rPr>
                        <w:t xml:space="preserve"> </w:t>
                      </w:r>
                      <w:r>
                        <w:t>of</w:t>
                      </w:r>
                      <w:r>
                        <w:rPr>
                          <w:spacing w:val="-4"/>
                        </w:rPr>
                        <w:t xml:space="preserve"> </w:t>
                      </w:r>
                      <w:r>
                        <w:t>the</w:t>
                      </w:r>
                      <w:r>
                        <w:rPr>
                          <w:spacing w:val="-5"/>
                        </w:rPr>
                        <w:t xml:space="preserve"> </w:t>
                      </w:r>
                      <w:r>
                        <w:t>research</w:t>
                      </w:r>
                      <w:r>
                        <w:rPr>
                          <w:spacing w:val="-5"/>
                        </w:rPr>
                        <w:t xml:space="preserve"> </w:t>
                      </w:r>
                      <w:r>
                        <w:t>in</w:t>
                      </w:r>
                      <w:r>
                        <w:rPr>
                          <w:spacing w:val="-5"/>
                        </w:rPr>
                        <w:t xml:space="preserve"> </w:t>
                      </w:r>
                      <w:r>
                        <w:t>the</w:t>
                      </w:r>
                      <w:r>
                        <w:rPr>
                          <w:spacing w:val="-3"/>
                        </w:rPr>
                        <w:t xml:space="preserve"> </w:t>
                      </w:r>
                      <w:r>
                        <w:t>research</w:t>
                      </w:r>
                      <w:r>
                        <w:rPr>
                          <w:spacing w:val="-5"/>
                        </w:rPr>
                        <w:t xml:space="preserve"> </w:t>
                      </w:r>
                      <w:r>
                        <w:t>plan</w:t>
                      </w:r>
                      <w:r>
                        <w:rPr>
                          <w:spacing w:val="-7"/>
                        </w:rPr>
                        <w:t xml:space="preserve"> </w:t>
                      </w:r>
                      <w:r>
                        <w:t>you</w:t>
                      </w:r>
                      <w:r>
                        <w:rPr>
                          <w:spacing w:val="-2"/>
                        </w:rPr>
                        <w:t xml:space="preserve"> </w:t>
                      </w:r>
                      <w:r>
                        <w:t>will</w:t>
                      </w:r>
                      <w:r>
                        <w:rPr>
                          <w:spacing w:val="-5"/>
                        </w:rPr>
                        <w:t xml:space="preserve"> </w:t>
                      </w:r>
                      <w:r>
                        <w:t>pursue</w:t>
                      </w:r>
                      <w:r>
                        <w:rPr>
                          <w:spacing w:val="-5"/>
                        </w:rPr>
                        <w:t xml:space="preserve"> </w:t>
                      </w:r>
                      <w:r>
                        <w:t>as</w:t>
                      </w:r>
                      <w:r>
                        <w:rPr>
                          <w:spacing w:val="-4"/>
                        </w:rPr>
                        <w:t xml:space="preserve"> </w:t>
                      </w:r>
                      <w:r>
                        <w:t>JSPS</w:t>
                      </w:r>
                      <w:r>
                        <w:rPr>
                          <w:spacing w:val="-6"/>
                        </w:rPr>
                        <w:t xml:space="preserve"> </w:t>
                      </w:r>
                      <w:r>
                        <w:t>Research</w:t>
                      </w:r>
                      <w:r>
                        <w:rPr>
                          <w:spacing w:val="-2"/>
                        </w:rPr>
                        <w:t xml:space="preserve"> Fellow.</w:t>
                      </w:r>
                    </w:p>
                    <w:p w14:paraId="27BA6F06" w14:textId="77777777" w:rsidR="004816B9" w:rsidRDefault="004816B9" w:rsidP="004816B9">
                      <w:pPr>
                        <w:pStyle w:val="BodyText"/>
                        <w:numPr>
                          <w:ilvl w:val="0"/>
                          <w:numId w:val="1"/>
                        </w:numPr>
                        <w:tabs>
                          <w:tab w:val="left" w:pos="188"/>
                          <w:tab w:val="left" w:pos="263"/>
                        </w:tabs>
                        <w:spacing w:before="18" w:line="259" w:lineRule="auto"/>
                        <w:ind w:left="188" w:right="10" w:hanging="161"/>
                      </w:pPr>
                      <w:r>
                        <w:t>Give</w:t>
                      </w:r>
                      <w:r>
                        <w:rPr>
                          <w:spacing w:val="-3"/>
                        </w:rPr>
                        <w:t xml:space="preserve"> </w:t>
                      </w:r>
                      <w:r>
                        <w:t>a</w:t>
                      </w:r>
                      <w:r>
                        <w:rPr>
                          <w:spacing w:val="-1"/>
                        </w:rPr>
                        <w:t xml:space="preserve"> </w:t>
                      </w:r>
                      <w:r>
                        <w:t>specific</w:t>
                      </w:r>
                      <w:r>
                        <w:rPr>
                          <w:spacing w:val="-3"/>
                        </w:rPr>
                        <w:t xml:space="preserve"> </w:t>
                      </w:r>
                      <w:r>
                        <w:t>description of</w:t>
                      </w:r>
                      <w:r>
                        <w:rPr>
                          <w:spacing w:val="-5"/>
                        </w:rPr>
                        <w:t xml:space="preserve"> </w:t>
                      </w:r>
                      <w:r>
                        <w:t>your</w:t>
                      </w:r>
                      <w:r>
                        <w:rPr>
                          <w:spacing w:val="-5"/>
                        </w:rPr>
                        <w:t xml:space="preserve"> </w:t>
                      </w:r>
                      <w:r>
                        <w:t>research</w:t>
                      </w:r>
                      <w:r>
                        <w:rPr>
                          <w:spacing w:val="-3"/>
                        </w:rPr>
                        <w:t xml:space="preserve"> </w:t>
                      </w:r>
                      <w:r>
                        <w:t>plan,</w:t>
                      </w:r>
                      <w:r>
                        <w:rPr>
                          <w:spacing w:val="-1"/>
                        </w:rPr>
                        <w:t xml:space="preserve"> </w:t>
                      </w:r>
                      <w:r>
                        <w:t>what</w:t>
                      </w:r>
                      <w:r>
                        <w:rPr>
                          <w:spacing w:val="-3"/>
                        </w:rPr>
                        <w:t xml:space="preserve"> </w:t>
                      </w:r>
                      <w:r>
                        <w:t>you</w:t>
                      </w:r>
                      <w:r>
                        <w:rPr>
                          <w:spacing w:val="-3"/>
                        </w:rPr>
                        <w:t xml:space="preserve"> </w:t>
                      </w:r>
                      <w:r>
                        <w:t>aim</w:t>
                      </w:r>
                      <w:r>
                        <w:rPr>
                          <w:spacing w:val="-4"/>
                        </w:rPr>
                        <w:t xml:space="preserve"> </w:t>
                      </w:r>
                      <w:r>
                        <w:t>to establish,</w:t>
                      </w:r>
                      <w:r>
                        <w:rPr>
                          <w:spacing w:val="-1"/>
                        </w:rPr>
                        <w:t xml:space="preserve"> </w:t>
                      </w:r>
                      <w:r>
                        <w:t>and to what</w:t>
                      </w:r>
                      <w:r>
                        <w:rPr>
                          <w:spacing w:val="-1"/>
                        </w:rPr>
                        <w:t xml:space="preserve"> </w:t>
                      </w:r>
                      <w:r>
                        <w:t>extent.</w:t>
                      </w:r>
                      <w:r>
                        <w:rPr>
                          <w:spacing w:val="-6"/>
                        </w:rPr>
                        <w:t xml:space="preserve"> </w:t>
                      </w:r>
                      <w:r>
                        <w:t>This</w:t>
                      </w:r>
                      <w:r>
                        <w:rPr>
                          <w:spacing w:val="-4"/>
                        </w:rPr>
                        <w:t xml:space="preserve"> </w:t>
                      </w:r>
                      <w:r>
                        <w:t>should</w:t>
                      </w:r>
                      <w:r>
                        <w:rPr>
                          <w:spacing w:val="-3"/>
                        </w:rPr>
                        <w:t xml:space="preserve"> </w:t>
                      </w:r>
                      <w:r>
                        <w:t>be</w:t>
                      </w:r>
                      <w:r>
                        <w:rPr>
                          <w:spacing w:val="-1"/>
                        </w:rPr>
                        <w:t xml:space="preserve"> </w:t>
                      </w:r>
                      <w:r>
                        <w:t>in line</w:t>
                      </w:r>
                      <w:r>
                        <w:rPr>
                          <w:spacing w:val="-1"/>
                        </w:rPr>
                        <w:t xml:space="preserve"> </w:t>
                      </w:r>
                      <w:r>
                        <w:t>with the</w:t>
                      </w:r>
                      <w:r>
                        <w:rPr>
                          <w:spacing w:val="-1"/>
                        </w:rPr>
                        <w:t xml:space="preserve"> </w:t>
                      </w:r>
                      <w:r>
                        <w:t>funding</w:t>
                      </w:r>
                      <w:r>
                        <w:rPr>
                          <w:spacing w:val="-3"/>
                        </w:rPr>
                        <w:t xml:space="preserve"> </w:t>
                      </w:r>
                      <w:r>
                        <w:t>category (the</w:t>
                      </w:r>
                      <w:r>
                        <w:rPr>
                          <w:spacing w:val="-1"/>
                        </w:rPr>
                        <w:t xml:space="preserve"> </w:t>
                      </w:r>
                      <w:r>
                        <w:t>range</w:t>
                      </w:r>
                      <w:r>
                        <w:rPr>
                          <w:spacing w:val="40"/>
                        </w:rPr>
                        <w:t xml:space="preserve"> </w:t>
                      </w:r>
                      <w:r>
                        <w:t>of total budget) you choose for Grant-in-Aid for JSPS Fellows (See the remark* below).</w:t>
                      </w:r>
                    </w:p>
                    <w:p w14:paraId="36420FCC" w14:textId="77777777" w:rsidR="004816B9" w:rsidRDefault="004816B9" w:rsidP="004816B9">
                      <w:pPr>
                        <w:pStyle w:val="BodyText"/>
                        <w:numPr>
                          <w:ilvl w:val="0"/>
                          <w:numId w:val="1"/>
                        </w:numPr>
                        <w:tabs>
                          <w:tab w:val="left" w:pos="187"/>
                          <w:tab w:val="left" w:pos="315"/>
                        </w:tabs>
                        <w:spacing w:before="1" w:line="264" w:lineRule="auto"/>
                        <w:ind w:left="187" w:right="11" w:hanging="161"/>
                      </w:pPr>
                      <w:r>
                        <w:t>Explain also, the features and uniqueness of your research (comparison to prior studies, etc., expected impacts upon completion of the research, future</w:t>
                      </w:r>
                      <w:r>
                        <w:rPr>
                          <w:spacing w:val="40"/>
                        </w:rPr>
                        <w:t xml:space="preserve"> </w:t>
                      </w:r>
                      <w:r>
                        <w:t>prospects,</w:t>
                      </w:r>
                      <w:r>
                        <w:rPr>
                          <w:spacing w:val="-7"/>
                        </w:rPr>
                        <w:t xml:space="preserve"> </w:t>
                      </w:r>
                      <w:r>
                        <w:t>etc.).</w:t>
                      </w:r>
                    </w:p>
                    <w:p w14:paraId="1F64DE0D" w14:textId="77777777" w:rsidR="004816B9" w:rsidRDefault="004816B9" w:rsidP="004816B9">
                      <w:pPr>
                        <w:pStyle w:val="BodyText"/>
                        <w:numPr>
                          <w:ilvl w:val="0"/>
                          <w:numId w:val="1"/>
                        </w:numPr>
                        <w:tabs>
                          <w:tab w:val="left" w:pos="299"/>
                        </w:tabs>
                        <w:spacing w:line="180" w:lineRule="exact"/>
                        <w:ind w:left="299" w:hanging="272"/>
                      </w:pPr>
                      <w:r>
                        <w:t>If</w:t>
                      </w:r>
                      <w:r>
                        <w:rPr>
                          <w:spacing w:val="-10"/>
                        </w:rPr>
                        <w:t xml:space="preserve"> </w:t>
                      </w:r>
                      <w:r>
                        <w:t>your</w:t>
                      </w:r>
                      <w:r>
                        <w:rPr>
                          <w:spacing w:val="-5"/>
                        </w:rPr>
                        <w:t xml:space="preserve"> </w:t>
                      </w:r>
                      <w:r>
                        <w:t>research</w:t>
                      </w:r>
                      <w:r>
                        <w:rPr>
                          <w:spacing w:val="-6"/>
                        </w:rPr>
                        <w:t xml:space="preserve"> </w:t>
                      </w:r>
                      <w:r>
                        <w:t>plan</w:t>
                      </w:r>
                      <w:r>
                        <w:rPr>
                          <w:spacing w:val="-6"/>
                        </w:rPr>
                        <w:t xml:space="preserve"> </w:t>
                      </w:r>
                      <w:r>
                        <w:t>is</w:t>
                      </w:r>
                      <w:r>
                        <w:rPr>
                          <w:spacing w:val="-6"/>
                        </w:rPr>
                        <w:t xml:space="preserve"> </w:t>
                      </w:r>
                      <w:r>
                        <w:t>positioned</w:t>
                      </w:r>
                      <w:r>
                        <w:rPr>
                          <w:spacing w:val="-6"/>
                        </w:rPr>
                        <w:t xml:space="preserve"> </w:t>
                      </w:r>
                      <w:r>
                        <w:t>as</w:t>
                      </w:r>
                      <w:r>
                        <w:rPr>
                          <w:spacing w:val="-7"/>
                        </w:rPr>
                        <w:t xml:space="preserve"> </w:t>
                      </w:r>
                      <w:r>
                        <w:t>part</w:t>
                      </w:r>
                      <w:r>
                        <w:rPr>
                          <w:spacing w:val="-5"/>
                        </w:rPr>
                        <w:t xml:space="preserve"> </w:t>
                      </w:r>
                      <w:r>
                        <w:t>of</w:t>
                      </w:r>
                      <w:r>
                        <w:rPr>
                          <w:spacing w:val="-8"/>
                        </w:rPr>
                        <w:t xml:space="preserve"> </w:t>
                      </w:r>
                      <w:r>
                        <w:t>the</w:t>
                      </w:r>
                      <w:r>
                        <w:rPr>
                          <w:spacing w:val="-4"/>
                        </w:rPr>
                        <w:t xml:space="preserve"> </w:t>
                      </w:r>
                      <w:r>
                        <w:t>research</w:t>
                      </w:r>
                      <w:r>
                        <w:rPr>
                          <w:spacing w:val="-6"/>
                        </w:rPr>
                        <w:t xml:space="preserve"> </w:t>
                      </w:r>
                      <w:r>
                        <w:t>activities</w:t>
                      </w:r>
                      <w:r>
                        <w:rPr>
                          <w:spacing w:val="-7"/>
                        </w:rPr>
                        <w:t xml:space="preserve"> </w:t>
                      </w:r>
                      <w:r>
                        <w:t>of</w:t>
                      </w:r>
                      <w:r>
                        <w:rPr>
                          <w:spacing w:val="-7"/>
                        </w:rPr>
                        <w:t xml:space="preserve"> </w:t>
                      </w:r>
                      <w:r>
                        <w:t>your</w:t>
                      </w:r>
                      <w:r>
                        <w:rPr>
                          <w:spacing w:val="-5"/>
                        </w:rPr>
                        <w:t xml:space="preserve"> </w:t>
                      </w:r>
                      <w:r>
                        <w:t>affiliated</w:t>
                      </w:r>
                      <w:r>
                        <w:rPr>
                          <w:spacing w:val="-6"/>
                        </w:rPr>
                        <w:t xml:space="preserve"> </w:t>
                      </w:r>
                      <w:r>
                        <w:t>laboratory,</w:t>
                      </w:r>
                      <w:r>
                        <w:rPr>
                          <w:spacing w:val="-6"/>
                        </w:rPr>
                        <w:t xml:space="preserve"> </w:t>
                      </w:r>
                      <w:r>
                        <w:t>identify</w:t>
                      </w:r>
                      <w:r>
                        <w:rPr>
                          <w:spacing w:val="-5"/>
                        </w:rPr>
                        <w:t xml:space="preserve"> </w:t>
                      </w:r>
                      <w:r>
                        <w:t>the</w:t>
                      </w:r>
                      <w:r>
                        <w:rPr>
                          <w:spacing w:val="-6"/>
                        </w:rPr>
                        <w:t xml:space="preserve"> </w:t>
                      </w:r>
                      <w:r>
                        <w:t>portion</w:t>
                      </w:r>
                      <w:r>
                        <w:rPr>
                          <w:spacing w:val="-8"/>
                        </w:rPr>
                        <w:t xml:space="preserve"> </w:t>
                      </w:r>
                      <w:r>
                        <w:t>you</w:t>
                      </w:r>
                      <w:r>
                        <w:rPr>
                          <w:spacing w:val="-3"/>
                        </w:rPr>
                        <w:t xml:space="preserve"> </w:t>
                      </w:r>
                      <w:r>
                        <w:t>will</w:t>
                      </w:r>
                      <w:r>
                        <w:rPr>
                          <w:spacing w:val="-6"/>
                        </w:rPr>
                        <w:t xml:space="preserve"> </w:t>
                      </w:r>
                      <w:r>
                        <w:t>be</w:t>
                      </w:r>
                      <w:r>
                        <w:rPr>
                          <w:spacing w:val="-5"/>
                        </w:rPr>
                        <w:t xml:space="preserve"> </w:t>
                      </w:r>
                      <w:r>
                        <w:t>responsible</w:t>
                      </w:r>
                      <w:r>
                        <w:rPr>
                          <w:spacing w:val="-4"/>
                        </w:rPr>
                        <w:t xml:space="preserve"> for.</w:t>
                      </w:r>
                    </w:p>
                    <w:p w14:paraId="7BA7637F" w14:textId="77777777" w:rsidR="004816B9" w:rsidRDefault="004816B9" w:rsidP="004816B9">
                      <w:pPr>
                        <w:pStyle w:val="BodyText"/>
                        <w:numPr>
                          <w:ilvl w:val="0"/>
                          <w:numId w:val="1"/>
                        </w:numPr>
                        <w:tabs>
                          <w:tab w:val="left" w:pos="187"/>
                          <w:tab w:val="left" w:pos="262"/>
                        </w:tabs>
                        <w:spacing w:before="5"/>
                        <w:ind w:left="187" w:right="11" w:hanging="161"/>
                      </w:pPr>
                      <w:r>
                        <w:t>If you plan to engage in research at research institutions other than the host research institution (including overseas research institutions, etc.) during the</w:t>
                      </w:r>
                      <w:r>
                        <w:rPr>
                          <w:spacing w:val="40"/>
                        </w:rPr>
                        <w:t xml:space="preserve"> </w:t>
                      </w:r>
                      <w:r>
                        <w:t>research plan period, provide the specifics of the plan.</w:t>
                      </w:r>
                    </w:p>
                    <w:p w14:paraId="5FA109FA" w14:textId="77777777" w:rsidR="004816B9" w:rsidRDefault="004816B9" w:rsidP="004816B9">
                      <w:pPr>
                        <w:ind w:left="156" w:right="10" w:hanging="130"/>
                        <w:jc w:val="both"/>
                        <w:rPr>
                          <w:sz w:val="13"/>
                        </w:rPr>
                      </w:pPr>
                      <w:r>
                        <w:rPr>
                          <w:sz w:val="13"/>
                        </w:rPr>
                        <w:t>*If the research period for Grant-in-Aid for JSPS Fellows is 3 years (DC1 only), the total budget shall be: maximum 2.4 million yen for [Funding Category</w:t>
                      </w:r>
                      <w:r>
                        <w:rPr>
                          <w:spacing w:val="-5"/>
                          <w:sz w:val="13"/>
                        </w:rPr>
                        <w:t xml:space="preserve"> </w:t>
                      </w:r>
                      <w:r>
                        <w:rPr>
                          <w:sz w:val="13"/>
                        </w:rPr>
                        <w:t>A]; over 2.4 million yen and up to 4.5</w:t>
                      </w:r>
                      <w:r>
                        <w:rPr>
                          <w:spacing w:val="40"/>
                          <w:sz w:val="13"/>
                        </w:rPr>
                        <w:t xml:space="preserve"> </w:t>
                      </w:r>
                      <w:r>
                        <w:rPr>
                          <w:sz w:val="13"/>
                        </w:rPr>
                        <w:t>million</w:t>
                      </w:r>
                      <w:r>
                        <w:rPr>
                          <w:spacing w:val="-6"/>
                          <w:sz w:val="13"/>
                        </w:rPr>
                        <w:t xml:space="preserve"> </w:t>
                      </w:r>
                      <w:r>
                        <w:rPr>
                          <w:sz w:val="13"/>
                        </w:rPr>
                        <w:t>yen</w:t>
                      </w:r>
                      <w:r>
                        <w:rPr>
                          <w:spacing w:val="-4"/>
                          <w:sz w:val="13"/>
                        </w:rPr>
                        <w:t xml:space="preserve"> </w:t>
                      </w:r>
                      <w:r>
                        <w:rPr>
                          <w:sz w:val="13"/>
                        </w:rPr>
                        <w:t>for</w:t>
                      </w:r>
                      <w:r>
                        <w:rPr>
                          <w:spacing w:val="-4"/>
                          <w:sz w:val="13"/>
                        </w:rPr>
                        <w:t xml:space="preserve"> </w:t>
                      </w:r>
                      <w:r>
                        <w:rPr>
                          <w:sz w:val="13"/>
                        </w:rPr>
                        <w:t>[Funding</w:t>
                      </w:r>
                      <w:r>
                        <w:rPr>
                          <w:spacing w:val="-4"/>
                          <w:sz w:val="13"/>
                        </w:rPr>
                        <w:t xml:space="preserve"> </w:t>
                      </w:r>
                      <w:r>
                        <w:rPr>
                          <w:sz w:val="13"/>
                        </w:rPr>
                        <w:t>Category</w:t>
                      </w:r>
                      <w:r>
                        <w:rPr>
                          <w:spacing w:val="-4"/>
                          <w:sz w:val="13"/>
                        </w:rPr>
                        <w:t xml:space="preserve"> </w:t>
                      </w:r>
                      <w:r>
                        <w:rPr>
                          <w:sz w:val="13"/>
                        </w:rPr>
                        <w:t>B].</w:t>
                      </w:r>
                      <w:r>
                        <w:rPr>
                          <w:spacing w:val="-5"/>
                          <w:sz w:val="13"/>
                        </w:rPr>
                        <w:t xml:space="preserve"> </w:t>
                      </w:r>
                      <w:r>
                        <w:rPr>
                          <w:sz w:val="13"/>
                        </w:rPr>
                        <w:t>If</w:t>
                      </w:r>
                      <w:r>
                        <w:rPr>
                          <w:spacing w:val="-4"/>
                          <w:sz w:val="13"/>
                        </w:rPr>
                        <w:t xml:space="preserve"> </w:t>
                      </w:r>
                      <w:r>
                        <w:rPr>
                          <w:sz w:val="13"/>
                        </w:rPr>
                        <w:t>the</w:t>
                      </w:r>
                      <w:r>
                        <w:rPr>
                          <w:spacing w:val="-4"/>
                          <w:sz w:val="13"/>
                        </w:rPr>
                        <w:t xml:space="preserve"> </w:t>
                      </w:r>
                      <w:r>
                        <w:rPr>
                          <w:sz w:val="13"/>
                        </w:rPr>
                        <w:t>research</w:t>
                      </w:r>
                      <w:r>
                        <w:rPr>
                          <w:spacing w:val="-4"/>
                          <w:sz w:val="13"/>
                        </w:rPr>
                        <w:t xml:space="preserve"> </w:t>
                      </w:r>
                      <w:r>
                        <w:rPr>
                          <w:sz w:val="13"/>
                        </w:rPr>
                        <w:t>period</w:t>
                      </w:r>
                      <w:r>
                        <w:rPr>
                          <w:spacing w:val="-4"/>
                          <w:sz w:val="13"/>
                        </w:rPr>
                        <w:t xml:space="preserve"> </w:t>
                      </w:r>
                      <w:r>
                        <w:rPr>
                          <w:sz w:val="13"/>
                        </w:rPr>
                        <w:t>is</w:t>
                      </w:r>
                      <w:r>
                        <w:rPr>
                          <w:spacing w:val="-4"/>
                          <w:sz w:val="13"/>
                        </w:rPr>
                        <w:t xml:space="preserve"> </w:t>
                      </w:r>
                      <w:r>
                        <w:rPr>
                          <w:sz w:val="13"/>
                        </w:rPr>
                        <w:t>2</w:t>
                      </w:r>
                      <w:r>
                        <w:rPr>
                          <w:spacing w:val="-4"/>
                          <w:sz w:val="13"/>
                        </w:rPr>
                        <w:t xml:space="preserve"> </w:t>
                      </w:r>
                      <w:r>
                        <w:rPr>
                          <w:sz w:val="13"/>
                        </w:rPr>
                        <w:t>years,</w:t>
                      </w:r>
                      <w:r>
                        <w:rPr>
                          <w:spacing w:val="-3"/>
                          <w:sz w:val="13"/>
                        </w:rPr>
                        <w:t xml:space="preserve"> </w:t>
                      </w:r>
                      <w:r>
                        <w:rPr>
                          <w:sz w:val="13"/>
                        </w:rPr>
                        <w:t>the</w:t>
                      </w:r>
                      <w:r>
                        <w:rPr>
                          <w:spacing w:val="-4"/>
                          <w:sz w:val="13"/>
                        </w:rPr>
                        <w:t xml:space="preserve"> </w:t>
                      </w:r>
                      <w:r>
                        <w:rPr>
                          <w:sz w:val="13"/>
                        </w:rPr>
                        <w:t>total</w:t>
                      </w:r>
                      <w:r>
                        <w:rPr>
                          <w:spacing w:val="-4"/>
                          <w:sz w:val="13"/>
                        </w:rPr>
                        <w:t xml:space="preserve"> </w:t>
                      </w:r>
                      <w:r>
                        <w:rPr>
                          <w:sz w:val="13"/>
                        </w:rPr>
                        <w:t>budget</w:t>
                      </w:r>
                      <w:r>
                        <w:rPr>
                          <w:spacing w:val="-6"/>
                          <w:sz w:val="13"/>
                        </w:rPr>
                        <w:t xml:space="preserve"> </w:t>
                      </w:r>
                      <w:r>
                        <w:rPr>
                          <w:sz w:val="13"/>
                        </w:rPr>
                        <w:t>shall</w:t>
                      </w:r>
                      <w:r>
                        <w:rPr>
                          <w:spacing w:val="-4"/>
                          <w:sz w:val="13"/>
                        </w:rPr>
                        <w:t xml:space="preserve"> </w:t>
                      </w:r>
                      <w:r>
                        <w:rPr>
                          <w:sz w:val="13"/>
                        </w:rPr>
                        <w:t>be:</w:t>
                      </w:r>
                      <w:r>
                        <w:rPr>
                          <w:spacing w:val="-4"/>
                          <w:sz w:val="13"/>
                        </w:rPr>
                        <w:t xml:space="preserve"> </w:t>
                      </w:r>
                      <w:r>
                        <w:rPr>
                          <w:sz w:val="13"/>
                        </w:rPr>
                        <w:t>maximum</w:t>
                      </w:r>
                      <w:r>
                        <w:rPr>
                          <w:spacing w:val="-4"/>
                          <w:sz w:val="13"/>
                        </w:rPr>
                        <w:t xml:space="preserve"> </w:t>
                      </w:r>
                      <w:r>
                        <w:rPr>
                          <w:sz w:val="13"/>
                        </w:rPr>
                        <w:t>1.6</w:t>
                      </w:r>
                      <w:r>
                        <w:rPr>
                          <w:spacing w:val="-4"/>
                          <w:sz w:val="13"/>
                        </w:rPr>
                        <w:t xml:space="preserve"> </w:t>
                      </w:r>
                      <w:r>
                        <w:rPr>
                          <w:sz w:val="13"/>
                        </w:rPr>
                        <w:t>million</w:t>
                      </w:r>
                      <w:r>
                        <w:rPr>
                          <w:spacing w:val="-4"/>
                          <w:sz w:val="13"/>
                        </w:rPr>
                        <w:t xml:space="preserve"> </w:t>
                      </w:r>
                      <w:r>
                        <w:rPr>
                          <w:sz w:val="13"/>
                        </w:rPr>
                        <w:t>yen</w:t>
                      </w:r>
                      <w:r>
                        <w:rPr>
                          <w:spacing w:val="-4"/>
                          <w:sz w:val="13"/>
                        </w:rPr>
                        <w:t xml:space="preserve"> </w:t>
                      </w:r>
                      <w:r>
                        <w:rPr>
                          <w:sz w:val="13"/>
                        </w:rPr>
                        <w:t>for</w:t>
                      </w:r>
                      <w:r>
                        <w:rPr>
                          <w:spacing w:val="-6"/>
                          <w:sz w:val="13"/>
                        </w:rPr>
                        <w:t xml:space="preserve"> </w:t>
                      </w:r>
                      <w:r>
                        <w:rPr>
                          <w:sz w:val="13"/>
                        </w:rPr>
                        <w:t>[Funding</w:t>
                      </w:r>
                      <w:r>
                        <w:rPr>
                          <w:spacing w:val="-4"/>
                          <w:sz w:val="13"/>
                        </w:rPr>
                        <w:t xml:space="preserve"> </w:t>
                      </w:r>
                      <w:r>
                        <w:rPr>
                          <w:sz w:val="13"/>
                        </w:rPr>
                        <w:t>Category</w:t>
                      </w:r>
                      <w:r>
                        <w:rPr>
                          <w:spacing w:val="-9"/>
                          <w:sz w:val="13"/>
                        </w:rPr>
                        <w:t xml:space="preserve"> </w:t>
                      </w:r>
                      <w:r>
                        <w:rPr>
                          <w:sz w:val="13"/>
                        </w:rPr>
                        <w:t>A];</w:t>
                      </w:r>
                      <w:r>
                        <w:rPr>
                          <w:spacing w:val="-2"/>
                          <w:sz w:val="13"/>
                        </w:rPr>
                        <w:t xml:space="preserve"> </w:t>
                      </w:r>
                      <w:r>
                        <w:rPr>
                          <w:sz w:val="13"/>
                        </w:rPr>
                        <w:t>over</w:t>
                      </w:r>
                      <w:r>
                        <w:rPr>
                          <w:spacing w:val="-4"/>
                          <w:sz w:val="13"/>
                        </w:rPr>
                        <w:t xml:space="preserve"> </w:t>
                      </w:r>
                      <w:r>
                        <w:rPr>
                          <w:sz w:val="13"/>
                        </w:rPr>
                        <w:t>1.6</w:t>
                      </w:r>
                      <w:r>
                        <w:rPr>
                          <w:spacing w:val="-4"/>
                          <w:sz w:val="13"/>
                        </w:rPr>
                        <w:t xml:space="preserve"> </w:t>
                      </w:r>
                      <w:r>
                        <w:rPr>
                          <w:sz w:val="13"/>
                        </w:rPr>
                        <w:t>million</w:t>
                      </w:r>
                      <w:r>
                        <w:rPr>
                          <w:spacing w:val="-4"/>
                          <w:sz w:val="13"/>
                        </w:rPr>
                        <w:t xml:space="preserve"> </w:t>
                      </w:r>
                      <w:r>
                        <w:rPr>
                          <w:sz w:val="13"/>
                        </w:rPr>
                        <w:t>yen</w:t>
                      </w:r>
                      <w:r>
                        <w:rPr>
                          <w:spacing w:val="-6"/>
                          <w:sz w:val="13"/>
                        </w:rPr>
                        <w:t xml:space="preserve"> </w:t>
                      </w:r>
                      <w:r>
                        <w:rPr>
                          <w:sz w:val="13"/>
                        </w:rPr>
                        <w:t>and</w:t>
                      </w:r>
                      <w:r>
                        <w:rPr>
                          <w:spacing w:val="-4"/>
                          <w:sz w:val="13"/>
                        </w:rPr>
                        <w:t xml:space="preserve"> </w:t>
                      </w:r>
                      <w:r>
                        <w:rPr>
                          <w:sz w:val="13"/>
                        </w:rPr>
                        <w:t>up</w:t>
                      </w:r>
                      <w:r>
                        <w:rPr>
                          <w:spacing w:val="-4"/>
                          <w:sz w:val="13"/>
                        </w:rPr>
                        <w:t xml:space="preserve"> </w:t>
                      </w:r>
                      <w:r>
                        <w:rPr>
                          <w:sz w:val="13"/>
                        </w:rPr>
                        <w:t>to</w:t>
                      </w:r>
                      <w:r>
                        <w:rPr>
                          <w:spacing w:val="-4"/>
                          <w:sz w:val="13"/>
                        </w:rPr>
                        <w:t xml:space="preserve"> </w:t>
                      </w:r>
                      <w:r>
                        <w:rPr>
                          <w:sz w:val="13"/>
                        </w:rPr>
                        <w:t>3</w:t>
                      </w:r>
                      <w:r>
                        <w:rPr>
                          <w:spacing w:val="-6"/>
                          <w:sz w:val="13"/>
                        </w:rPr>
                        <w:t xml:space="preserve"> </w:t>
                      </w:r>
                      <w:r>
                        <w:rPr>
                          <w:sz w:val="13"/>
                        </w:rPr>
                        <w:t>million</w:t>
                      </w:r>
                      <w:r>
                        <w:rPr>
                          <w:spacing w:val="-4"/>
                          <w:sz w:val="13"/>
                        </w:rPr>
                        <w:t xml:space="preserve"> </w:t>
                      </w:r>
                      <w:r>
                        <w:rPr>
                          <w:sz w:val="13"/>
                        </w:rPr>
                        <w:t>yen</w:t>
                      </w:r>
                      <w:r>
                        <w:rPr>
                          <w:spacing w:val="40"/>
                          <w:sz w:val="13"/>
                        </w:rPr>
                        <w:t xml:space="preserve"> </w:t>
                      </w:r>
                      <w:r>
                        <w:rPr>
                          <w:sz w:val="13"/>
                        </w:rPr>
                        <w:t>for [Funding Category B]. If the research period is 1 year, the total budget shall be: maximum 800,000 yen for [Funding Category</w:t>
                      </w:r>
                      <w:r>
                        <w:rPr>
                          <w:spacing w:val="-5"/>
                          <w:sz w:val="13"/>
                        </w:rPr>
                        <w:t xml:space="preserve"> </w:t>
                      </w:r>
                      <w:r>
                        <w:rPr>
                          <w:sz w:val="13"/>
                        </w:rPr>
                        <w:t>A]; over 800,000 yen and up to 1.5 million yen for [Funding</w:t>
                      </w:r>
                      <w:r>
                        <w:rPr>
                          <w:spacing w:val="40"/>
                          <w:sz w:val="13"/>
                        </w:rPr>
                        <w:t xml:space="preserve"> </w:t>
                      </w:r>
                      <w:r>
                        <w:rPr>
                          <w:sz w:val="13"/>
                        </w:rPr>
                        <w:t>Category B]. (Funding Category B can be selected only if you need extra budget to carry out your research plan.)</w:t>
                      </w:r>
                    </w:p>
                  </w:txbxContent>
                </v:textbox>
                <w10:anchorlock/>
              </v:shape>
            </w:pict>
          </mc:Fallback>
        </mc:AlternateContent>
      </w:r>
    </w:p>
    <w:p w14:paraId="7C6DC3F6" w14:textId="2F26FCF5" w:rsidR="00321E29" w:rsidRDefault="009A4CC2" w:rsidP="00C959B4">
      <w:pPr>
        <w:tabs>
          <w:tab w:val="left" w:pos="1340"/>
        </w:tabs>
      </w:pPr>
      <w:r>
        <w:rPr>
          <w:noProof/>
        </w:rPr>
        <mc:AlternateContent>
          <mc:Choice Requires="wps">
            <w:drawing>
              <wp:anchor distT="0" distB="0" distL="114300" distR="114300" simplePos="0" relativeHeight="251681792" behindDoc="0" locked="0" layoutInCell="1" allowOverlap="1" wp14:anchorId="55B40ADD" wp14:editId="75BBAB29">
                <wp:simplePos x="0" y="0"/>
                <wp:positionH relativeFrom="margin">
                  <wp:posOffset>1016000</wp:posOffset>
                </wp:positionH>
                <wp:positionV relativeFrom="paragraph">
                  <wp:posOffset>6985</wp:posOffset>
                </wp:positionV>
                <wp:extent cx="4368800" cy="1092200"/>
                <wp:effectExtent l="0" t="0" r="12700" b="12700"/>
                <wp:wrapNone/>
                <wp:docPr id="82145954" name="Text Box 1"/>
                <wp:cNvGraphicFramePr/>
                <a:graphic xmlns:a="http://schemas.openxmlformats.org/drawingml/2006/main">
                  <a:graphicData uri="http://schemas.microsoft.com/office/word/2010/wordprocessingShape">
                    <wps:wsp>
                      <wps:cNvSpPr txBox="1"/>
                      <wps:spPr>
                        <a:xfrm>
                          <a:off x="0" y="0"/>
                          <a:ext cx="4368800" cy="1092200"/>
                        </a:xfrm>
                        <a:prstGeom prst="rect">
                          <a:avLst/>
                        </a:prstGeom>
                        <a:solidFill>
                          <a:srgbClr val="92C8AD"/>
                        </a:solidFill>
                        <a:ln w="6350">
                          <a:solidFill>
                            <a:prstClr val="black"/>
                          </a:solidFill>
                        </a:ln>
                      </wps:spPr>
                      <wps:txbx>
                        <w:txbxContent>
                          <w:p w14:paraId="10BD5B20" w14:textId="0784ADF4" w:rsidR="00DC7FEB" w:rsidRDefault="00DC7FEB">
                            <w:pPr>
                              <w:rPr>
                                <w:lang w:val="en-US"/>
                              </w:rPr>
                            </w:pPr>
                            <w:r w:rsidRPr="00DC7FEB">
                              <w:rPr>
                                <w:lang w:val="en-US"/>
                              </w:rPr>
                              <w:t xml:space="preserve">The </w:t>
                            </w:r>
                            <w:r w:rsidRPr="00DC7FEB">
                              <w:rPr>
                                <w:b/>
                                <w:bCs/>
                                <w:lang w:val="en-US"/>
                              </w:rPr>
                              <w:t>main objective</w:t>
                            </w:r>
                            <w:r w:rsidRPr="00DC7FEB">
                              <w:rPr>
                                <w:lang w:val="en-US"/>
                              </w:rPr>
                              <w:t xml:space="preserve"> of the research is </w:t>
                            </w:r>
                            <w:r w:rsidRPr="00DC7FEB">
                              <w:rPr>
                                <w:b/>
                                <w:bCs/>
                                <w:lang w:val="en-US"/>
                              </w:rPr>
                              <w:t>to investigate the relationship of local temperature with the blooming date</w:t>
                            </w:r>
                            <w:r w:rsidRPr="00DC7FEB">
                              <w:rPr>
                                <w:lang w:val="en-US"/>
                              </w:rPr>
                              <w:t xml:space="preserve"> and </w:t>
                            </w:r>
                            <w:r w:rsidRPr="00DC7FEB">
                              <w:rPr>
                                <w:b/>
                                <w:bCs/>
                                <w:lang w:val="en-US"/>
                              </w:rPr>
                              <w:t>to predict the pattern of the spatial distribution of the invasive</w:t>
                            </w:r>
                            <w:r w:rsidR="005B267C">
                              <w:rPr>
                                <w:b/>
                                <w:bCs/>
                                <w:lang w:val="en-US"/>
                              </w:rPr>
                              <w:t xml:space="preserve"> </w:t>
                            </w:r>
                            <w:r w:rsidRPr="00DC7FEB">
                              <w:rPr>
                                <w:b/>
                                <w:bCs/>
                                <w:lang w:val="en-US"/>
                              </w:rPr>
                              <w:t>alien species damage</w:t>
                            </w:r>
                            <w:r w:rsidRPr="00DC7FEB">
                              <w:rPr>
                                <w:b/>
                                <w:bCs/>
                                <w:lang w:val="en-US"/>
                              </w:rPr>
                              <w:t>.</w:t>
                            </w:r>
                          </w:p>
                          <w:p w14:paraId="29A08D96" w14:textId="77777777" w:rsidR="00DC7FEB" w:rsidRPr="00DC7FEB" w:rsidRDefault="00DC7FE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40ADD" id="_x0000_s1038" type="#_x0000_t202" style="position:absolute;margin-left:80pt;margin-top:.55pt;width:344pt;height:8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" fillcolor="#92c8ad" strokeweight=".5pt">
                <v:textbox>
                  <w:txbxContent>
                    <w:p w14:paraId="10BD5B20" w14:textId="0784ADF4" w:rsidR="00DC7FEB" w:rsidRDefault="00DC7FEB">
                      <w:pPr>
                        <w:rPr>
                          <w:lang w:val="en-US"/>
                        </w:rPr>
                      </w:pPr>
                      <w:r w:rsidRPr="00DC7FEB">
                        <w:rPr>
                          <w:lang w:val="en-US"/>
                        </w:rPr>
                        <w:t xml:space="preserve">The </w:t>
                      </w:r>
                      <w:r w:rsidRPr="00DC7FEB">
                        <w:rPr>
                          <w:b/>
                          <w:bCs/>
                          <w:lang w:val="en-US"/>
                        </w:rPr>
                        <w:t>main objective</w:t>
                      </w:r>
                      <w:r w:rsidRPr="00DC7FEB">
                        <w:rPr>
                          <w:lang w:val="en-US"/>
                        </w:rPr>
                        <w:t xml:space="preserve"> of the research is </w:t>
                      </w:r>
                      <w:r w:rsidRPr="00DC7FEB">
                        <w:rPr>
                          <w:b/>
                          <w:bCs/>
                          <w:lang w:val="en-US"/>
                        </w:rPr>
                        <w:t>to investigate the relationship of local temperature with the blooming date</w:t>
                      </w:r>
                      <w:r w:rsidRPr="00DC7FEB">
                        <w:rPr>
                          <w:lang w:val="en-US"/>
                        </w:rPr>
                        <w:t xml:space="preserve"> and </w:t>
                      </w:r>
                      <w:r w:rsidRPr="00DC7FEB">
                        <w:rPr>
                          <w:b/>
                          <w:bCs/>
                          <w:lang w:val="en-US"/>
                        </w:rPr>
                        <w:t>to predict the pattern of the spatial distribution of the invasive</w:t>
                      </w:r>
                      <w:r w:rsidR="005B267C">
                        <w:rPr>
                          <w:b/>
                          <w:bCs/>
                          <w:lang w:val="en-US"/>
                        </w:rPr>
                        <w:t xml:space="preserve"> </w:t>
                      </w:r>
                      <w:r w:rsidRPr="00DC7FEB">
                        <w:rPr>
                          <w:b/>
                          <w:bCs/>
                          <w:lang w:val="en-US"/>
                        </w:rPr>
                        <w:t>alien species damage</w:t>
                      </w:r>
                      <w:r w:rsidRPr="00DC7FEB">
                        <w:rPr>
                          <w:b/>
                          <w:bCs/>
                          <w:lang w:val="en-US"/>
                        </w:rPr>
                        <w:t>.</w:t>
                      </w:r>
                    </w:p>
                    <w:p w14:paraId="29A08D96" w14:textId="77777777" w:rsidR="00DC7FEB" w:rsidRPr="00DC7FEB" w:rsidRDefault="00DC7FEB">
                      <w:pPr>
                        <w:rPr>
                          <w:lang w:val="en-US"/>
                        </w:rPr>
                      </w:pPr>
                    </w:p>
                  </w:txbxContent>
                </v:textbox>
                <w10:wrap anchorx="margin"/>
              </v:shape>
            </w:pict>
          </mc:Fallback>
        </mc:AlternateContent>
      </w:r>
    </w:p>
    <w:p w14:paraId="105CC10B" w14:textId="0994DE76" w:rsidR="00C959B4" w:rsidRDefault="00C959B4" w:rsidP="00C959B4">
      <w:pPr>
        <w:tabs>
          <w:tab w:val="left" w:pos="1340"/>
        </w:tabs>
        <w:rPr>
          <w:lang w:val="en-US"/>
        </w:rPr>
      </w:pPr>
    </w:p>
    <w:p w14:paraId="1E9BB434" w14:textId="40B1FC08" w:rsidR="00DC7FEB" w:rsidRDefault="009A4CC2" w:rsidP="009A4CC2">
      <w:pPr>
        <w:tabs>
          <w:tab w:val="left" w:pos="1340"/>
        </w:tabs>
        <w:jc w:val="right"/>
        <w:rPr>
          <w:lang w:val="en-US"/>
        </w:rPr>
      </w:pPr>
      <w:r>
        <w:rPr>
          <w:lang w:val="en-US"/>
        </w:rPr>
        <w:t xml:space="preserve">    </w:t>
      </w:r>
    </w:p>
    <w:p w14:paraId="1AC2356C" w14:textId="117B1488" w:rsidR="0027588F" w:rsidRDefault="00571AC1" w:rsidP="00C959B4">
      <w:pPr>
        <w:tabs>
          <w:tab w:val="left" w:pos="1340"/>
        </w:tabs>
        <w:rPr>
          <w:lang w:val="en-US"/>
        </w:rPr>
      </w:pPr>
      <w:r>
        <w:rPr>
          <w:noProof/>
          <w:lang w:val="en-US"/>
        </w:rPr>
        <mc:AlternateContent>
          <mc:Choice Requires="wps">
            <w:drawing>
              <wp:anchor distT="0" distB="0" distL="114300" distR="114300" simplePos="0" relativeHeight="251695104" behindDoc="0" locked="0" layoutInCell="1" allowOverlap="1" wp14:anchorId="39CF525D" wp14:editId="09F9CA4D">
                <wp:simplePos x="0" y="0"/>
                <wp:positionH relativeFrom="column">
                  <wp:posOffset>5046817</wp:posOffset>
                </wp:positionH>
                <wp:positionV relativeFrom="paragraph">
                  <wp:posOffset>268605</wp:posOffset>
                </wp:positionV>
                <wp:extent cx="232117" cy="246184"/>
                <wp:effectExtent l="0" t="26035" r="27940" b="46990"/>
                <wp:wrapNone/>
                <wp:docPr id="969717067" name="Arrow: Chevron 11"/>
                <wp:cNvGraphicFramePr/>
                <a:graphic xmlns:a="http://schemas.openxmlformats.org/drawingml/2006/main">
                  <a:graphicData uri="http://schemas.microsoft.com/office/word/2010/wordprocessingShape">
                    <wps:wsp>
                      <wps:cNvSpPr/>
                      <wps:spPr>
                        <a:xfrm rot="5400000">
                          <a:off x="0" y="0"/>
                          <a:ext cx="232117" cy="246184"/>
                        </a:xfrm>
                        <a:prstGeom prst="chevr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BDEE5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1" o:spid="_x0000_s1026" type="#_x0000_t55" style="position:absolute;margin-left:397.4pt;margin-top:21.15pt;width:18.3pt;height:19.4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" adj="10800" fillcolor="white [3201]" strokecolor="#4ea72e [3209]" strokeweight="1pt"/>
            </w:pict>
          </mc:Fallback>
        </mc:AlternateContent>
      </w:r>
    </w:p>
    <w:p w14:paraId="2C9483F9" w14:textId="2CEECA95" w:rsidR="0027588F" w:rsidRPr="00571AC1" w:rsidRDefault="00571AC1" w:rsidP="00571AC1">
      <w:pPr>
        <w:tabs>
          <w:tab w:val="left" w:pos="1340"/>
        </w:tabs>
        <w:jc w:val="center"/>
        <w:rPr>
          <w:sz w:val="20"/>
          <w:szCs w:val="20"/>
          <w:lang w:val="en-US"/>
        </w:rPr>
      </w:pPr>
      <w:r w:rsidRPr="00571AC1">
        <w:rPr>
          <w:noProof/>
          <w:sz w:val="20"/>
          <w:szCs w:val="20"/>
          <w:lang w:val="en-US"/>
        </w:rPr>
        <mc:AlternateContent>
          <mc:Choice Requires="wps">
            <w:drawing>
              <wp:anchor distT="45720" distB="45720" distL="114300" distR="114300" simplePos="0" relativeHeight="251683840" behindDoc="0" locked="0" layoutInCell="1" allowOverlap="1" wp14:anchorId="1097BEBA" wp14:editId="5FDE7884">
                <wp:simplePos x="0" y="0"/>
                <wp:positionH relativeFrom="margin">
                  <wp:align>right</wp:align>
                </wp:positionH>
                <wp:positionV relativeFrom="paragraph">
                  <wp:posOffset>267823</wp:posOffset>
                </wp:positionV>
                <wp:extent cx="3383280" cy="539750"/>
                <wp:effectExtent l="0" t="0" r="266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539750"/>
                        </a:xfrm>
                        <a:prstGeom prst="rect">
                          <a:avLst/>
                        </a:prstGeom>
                        <a:solidFill>
                          <a:schemeClr val="accent3">
                            <a:lumMod val="75000"/>
                          </a:schemeClr>
                        </a:solidFill>
                        <a:ln w="9525">
                          <a:solidFill>
                            <a:srgbClr val="000000"/>
                          </a:solidFill>
                          <a:miter lim="800000"/>
                          <a:headEnd/>
                          <a:tailEnd/>
                        </a:ln>
                      </wps:spPr>
                      <wps:txbx>
                        <w:txbxContent>
                          <w:p w14:paraId="17841FAC" w14:textId="59C96132" w:rsidR="00DC7FEB" w:rsidRDefault="005B267C">
                            <w:r w:rsidRPr="005B267C">
                              <w:rPr>
                                <w:rFonts w:ascii="Calibri" w:eastAsia="MS Mincho" w:hAnsi="Calibri" w:cs="Times New Roman"/>
                                <w:sz w:val="20"/>
                                <w:szCs w:val="20"/>
                                <w:lang w:val="en-US" w:eastAsia="ja-JP"/>
                                <w14:ligatures w14:val="none"/>
                              </w:rPr>
                              <w:t>To investigate the relationship between local temperature effect on the cherry flowering</w:t>
                            </w:r>
                            <w:r>
                              <w:rPr>
                                <w:rFonts w:ascii="Calibri" w:eastAsia="MS Mincho" w:hAnsi="Calibri" w:cs="Times New Roman"/>
                                <w:sz w:val="20"/>
                                <w:szCs w:val="20"/>
                                <w:lang w:val="en-US" w:eastAsia="ja-JP"/>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7BEBA" id="Text Box 2" o:spid="_x0000_s1039" type="#_x0000_t202" style="position:absolute;left:0;text-align:left;margin-left:215.2pt;margin-top:21.1pt;width:266.4pt;height:42.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" fillcolor="#124f1a [2406]">
                <v:textbox>
                  <w:txbxContent>
                    <w:p w14:paraId="17841FAC" w14:textId="59C96132" w:rsidR="00DC7FEB" w:rsidRDefault="005B267C">
                      <w:r w:rsidRPr="005B267C">
                        <w:rPr>
                          <w:rFonts w:ascii="Calibri" w:eastAsia="MS Mincho" w:hAnsi="Calibri" w:cs="Times New Roman"/>
                          <w:sz w:val="20"/>
                          <w:szCs w:val="20"/>
                          <w:lang w:val="en-US" w:eastAsia="ja-JP"/>
                          <w14:ligatures w14:val="none"/>
                        </w:rPr>
                        <w:t>To investigate the relationship between local temperature effect on the cherry flowering</w:t>
                      </w:r>
                      <w:r>
                        <w:rPr>
                          <w:rFonts w:ascii="Calibri" w:eastAsia="MS Mincho" w:hAnsi="Calibri" w:cs="Times New Roman"/>
                          <w:sz w:val="20"/>
                          <w:szCs w:val="20"/>
                          <w:lang w:val="en-US" w:eastAsia="ja-JP"/>
                          <w14:ligatures w14:val="none"/>
                        </w:rPr>
                        <w:t>.</w:t>
                      </w:r>
                    </w:p>
                  </w:txbxContent>
                </v:textbox>
                <w10:wrap type="square" anchorx="margin"/>
              </v:shape>
            </w:pict>
          </mc:Fallback>
        </mc:AlternateContent>
      </w:r>
      <w:r w:rsidR="0027588F" w:rsidRPr="00571AC1">
        <w:rPr>
          <w:sz w:val="20"/>
          <w:szCs w:val="20"/>
          <w:lang w:val="en-US"/>
        </w:rPr>
        <w:t>Sub-objective and research questions.</w:t>
      </w:r>
    </w:p>
    <w:p w14:paraId="627F64D7" w14:textId="55A16D66" w:rsidR="0027588F" w:rsidRPr="00571AC1" w:rsidRDefault="0027588F" w:rsidP="00C959B4">
      <w:pPr>
        <w:tabs>
          <w:tab w:val="left" w:pos="1340"/>
        </w:tabs>
        <w:rPr>
          <w:sz w:val="20"/>
          <w:szCs w:val="20"/>
          <w:lang w:val="en-US"/>
        </w:rPr>
      </w:pPr>
    </w:p>
    <w:p w14:paraId="7645A4C5" w14:textId="62493860" w:rsidR="0027588F" w:rsidRPr="00571AC1" w:rsidRDefault="00571AC1" w:rsidP="00C959B4">
      <w:pPr>
        <w:tabs>
          <w:tab w:val="left" w:pos="1340"/>
        </w:tabs>
        <w:rPr>
          <w:sz w:val="20"/>
          <w:szCs w:val="20"/>
          <w:lang w:val="en-US"/>
        </w:rPr>
      </w:pPr>
      <w:bookmarkStart w:id="0" w:name="_Hlk164628932"/>
      <w:r>
        <w:rPr>
          <w:noProof/>
          <w:lang w:val="en-US"/>
        </w:rPr>
        <mc:AlternateContent>
          <mc:Choice Requires="wps">
            <w:drawing>
              <wp:anchor distT="0" distB="0" distL="114300" distR="114300" simplePos="0" relativeHeight="251697152" behindDoc="0" locked="0" layoutInCell="1" allowOverlap="1" wp14:anchorId="2DBE7C5A" wp14:editId="77F27A9B">
                <wp:simplePos x="0" y="0"/>
                <wp:positionH relativeFrom="column">
                  <wp:posOffset>5349712</wp:posOffset>
                </wp:positionH>
                <wp:positionV relativeFrom="paragraph">
                  <wp:posOffset>370840</wp:posOffset>
                </wp:positionV>
                <wp:extent cx="232117" cy="246184"/>
                <wp:effectExtent l="0" t="26035" r="27940" b="46990"/>
                <wp:wrapNone/>
                <wp:docPr id="262834898" name="Arrow: Chevron 11"/>
                <wp:cNvGraphicFramePr/>
                <a:graphic xmlns:a="http://schemas.openxmlformats.org/drawingml/2006/main">
                  <a:graphicData uri="http://schemas.microsoft.com/office/word/2010/wordprocessingShape">
                    <wps:wsp>
                      <wps:cNvSpPr/>
                      <wps:spPr>
                        <a:xfrm rot="5400000">
                          <a:off x="0" y="0"/>
                          <a:ext cx="232117" cy="246184"/>
                        </a:xfrm>
                        <a:prstGeom prst="chevron">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CCEFBF" id="Arrow: Chevron 11" o:spid="_x0000_s1026" type="#_x0000_t55" style="position:absolute;margin-left:421.25pt;margin-top:29.2pt;width:18.3pt;height:19.4pt;rotation:9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" adj="10800" fillcolor="window" strokecolor="#4ea72e" strokeweight="1pt"/>
            </w:pict>
          </mc:Fallback>
        </mc:AlternateContent>
      </w:r>
      <w:proofErr w:type="spellStart"/>
      <w:r w:rsidR="0027588F" w:rsidRPr="00571AC1">
        <w:rPr>
          <w:sz w:val="20"/>
          <w:szCs w:val="20"/>
          <w:lang w:val="en-US"/>
        </w:rPr>
        <w:t>i</w:t>
      </w:r>
      <w:proofErr w:type="spellEnd"/>
      <w:r w:rsidR="0027588F" w:rsidRPr="00571AC1">
        <w:rPr>
          <w:sz w:val="20"/>
          <w:szCs w:val="20"/>
          <w:lang w:val="en-US"/>
        </w:rPr>
        <w:t>) To identify which type of cherry tree is less affected by temperature?</w:t>
      </w:r>
    </w:p>
    <w:bookmarkEnd w:id="0"/>
    <w:p w14:paraId="632D5E37" w14:textId="13AD39C0" w:rsidR="006042D4" w:rsidRPr="00571AC1" w:rsidRDefault="00571AC1" w:rsidP="006042D4">
      <w:pPr>
        <w:tabs>
          <w:tab w:val="left" w:pos="1340"/>
        </w:tabs>
        <w:rPr>
          <w:sz w:val="20"/>
          <w:szCs w:val="20"/>
          <w:lang w:val="en-US"/>
        </w:rPr>
      </w:pPr>
      <w:r>
        <w:rPr>
          <w:noProof/>
          <w:lang w:val="en-US"/>
        </w:rPr>
        <mc:AlternateContent>
          <mc:Choice Requires="wps">
            <w:drawing>
              <wp:anchor distT="0" distB="0" distL="114300" distR="114300" simplePos="0" relativeHeight="251699200" behindDoc="0" locked="0" layoutInCell="1" allowOverlap="1" wp14:anchorId="0EC3D507" wp14:editId="06A21DCD">
                <wp:simplePos x="0" y="0"/>
                <wp:positionH relativeFrom="column">
                  <wp:posOffset>5363682</wp:posOffset>
                </wp:positionH>
                <wp:positionV relativeFrom="paragraph">
                  <wp:posOffset>278130</wp:posOffset>
                </wp:positionV>
                <wp:extent cx="232117" cy="246184"/>
                <wp:effectExtent l="0" t="26035" r="27940" b="46990"/>
                <wp:wrapNone/>
                <wp:docPr id="376239837" name="Arrow: Chevron 11"/>
                <wp:cNvGraphicFramePr/>
                <a:graphic xmlns:a="http://schemas.openxmlformats.org/drawingml/2006/main">
                  <a:graphicData uri="http://schemas.microsoft.com/office/word/2010/wordprocessingShape">
                    <wps:wsp>
                      <wps:cNvSpPr/>
                      <wps:spPr>
                        <a:xfrm rot="5400000">
                          <a:off x="0" y="0"/>
                          <a:ext cx="232117" cy="246184"/>
                        </a:xfrm>
                        <a:prstGeom prst="chevron">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1E90B9" id="Arrow: Chevron 11" o:spid="_x0000_s1026" type="#_x0000_t55" style="position:absolute;margin-left:422.35pt;margin-top:21.9pt;width:18.3pt;height:19.4pt;rotation:90;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" adj="10800" fillcolor="window" strokecolor="#4ea72e" strokeweight="1pt"/>
            </w:pict>
          </mc:Fallback>
        </mc:AlternateContent>
      </w:r>
      <w:r w:rsidR="0027588F" w:rsidRPr="00571AC1">
        <w:rPr>
          <w:sz w:val="20"/>
          <w:szCs w:val="20"/>
          <w:lang w:val="en-US"/>
        </w:rPr>
        <w:t xml:space="preserve">ii) Which neighborhood area </w:t>
      </w:r>
      <w:r w:rsidR="006042D4" w:rsidRPr="00571AC1">
        <w:rPr>
          <w:sz w:val="20"/>
          <w:szCs w:val="20"/>
          <w:lang w:val="en-US"/>
        </w:rPr>
        <w:t>achieve fastest full bloom</w:t>
      </w:r>
      <w:r w:rsidR="0027588F" w:rsidRPr="00571AC1">
        <w:rPr>
          <w:sz w:val="20"/>
          <w:szCs w:val="20"/>
          <w:lang w:val="en-US"/>
        </w:rPr>
        <w:t>?</w:t>
      </w:r>
      <w:r w:rsidRPr="00571AC1">
        <w:rPr>
          <w:noProof/>
          <w:lang w:val="en-US"/>
        </w:rPr>
        <w:t xml:space="preserve"> </w:t>
      </w:r>
    </w:p>
    <w:p w14:paraId="3E4F47D3" w14:textId="0CB194FC" w:rsidR="0027588F" w:rsidRPr="00571AC1" w:rsidRDefault="0027588F" w:rsidP="006042D4">
      <w:pPr>
        <w:tabs>
          <w:tab w:val="left" w:pos="1340"/>
        </w:tabs>
        <w:rPr>
          <w:sz w:val="20"/>
          <w:szCs w:val="20"/>
          <w:lang w:val="en-US"/>
        </w:rPr>
      </w:pPr>
      <w:r w:rsidRPr="00571AC1">
        <w:rPr>
          <w:sz w:val="20"/>
          <w:szCs w:val="20"/>
          <w:lang w:val="en-US"/>
        </w:rPr>
        <w:t xml:space="preserve"> iii) </w:t>
      </w:r>
      <w:r w:rsidR="006042D4" w:rsidRPr="00571AC1">
        <w:rPr>
          <w:sz w:val="20"/>
          <w:szCs w:val="20"/>
          <w:lang w:val="en-US"/>
        </w:rPr>
        <w:t xml:space="preserve">How urban </w:t>
      </w:r>
      <w:r w:rsidRPr="00571AC1">
        <w:rPr>
          <w:sz w:val="20"/>
          <w:szCs w:val="20"/>
          <w:lang w:val="en-US"/>
        </w:rPr>
        <w:t xml:space="preserve">heat island effects the blooming </w:t>
      </w:r>
      <w:r w:rsidR="006042D4" w:rsidRPr="00571AC1">
        <w:rPr>
          <w:sz w:val="20"/>
          <w:szCs w:val="20"/>
          <w:lang w:val="en-US"/>
        </w:rPr>
        <w:t>period</w:t>
      </w:r>
      <w:r w:rsidRPr="00571AC1">
        <w:rPr>
          <w:sz w:val="20"/>
          <w:szCs w:val="20"/>
          <w:lang w:val="en-US"/>
        </w:rPr>
        <w:t>?</w:t>
      </w:r>
      <w:r w:rsidR="00571AC1" w:rsidRPr="00571AC1">
        <w:rPr>
          <w:noProof/>
          <w:lang w:val="en-US"/>
        </w:rPr>
        <w:t xml:space="preserve"> </w:t>
      </w:r>
    </w:p>
    <w:p w14:paraId="2C4C4300" w14:textId="7D493D1B" w:rsidR="006042D4" w:rsidRPr="00571AC1" w:rsidRDefault="00571AC1" w:rsidP="006042D4">
      <w:pPr>
        <w:rPr>
          <w:sz w:val="20"/>
          <w:szCs w:val="20"/>
          <w:lang w:val="en-US"/>
        </w:rPr>
      </w:pPr>
      <w:r w:rsidRPr="00571AC1">
        <w:rPr>
          <w:noProof/>
          <w:sz w:val="20"/>
          <w:szCs w:val="20"/>
          <w:lang w:val="en-US"/>
        </w:rPr>
        <mc:AlternateContent>
          <mc:Choice Requires="wps">
            <w:drawing>
              <wp:anchor distT="45720" distB="45720" distL="114300" distR="114300" simplePos="0" relativeHeight="251685888" behindDoc="0" locked="0" layoutInCell="1" allowOverlap="1" wp14:anchorId="3F626AC7" wp14:editId="4D01A71E">
                <wp:simplePos x="0" y="0"/>
                <wp:positionH relativeFrom="margin">
                  <wp:posOffset>2686734</wp:posOffset>
                </wp:positionH>
                <wp:positionV relativeFrom="paragraph">
                  <wp:posOffset>82746</wp:posOffset>
                </wp:positionV>
                <wp:extent cx="3257550" cy="539750"/>
                <wp:effectExtent l="0" t="0" r="19050" b="12700"/>
                <wp:wrapSquare wrapText="bothSides"/>
                <wp:docPr id="124143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539750"/>
                        </a:xfrm>
                        <a:prstGeom prst="rect">
                          <a:avLst/>
                        </a:prstGeom>
                        <a:solidFill>
                          <a:schemeClr val="accent3">
                            <a:lumMod val="75000"/>
                          </a:schemeClr>
                        </a:solidFill>
                        <a:ln w="9525">
                          <a:solidFill>
                            <a:srgbClr val="000000"/>
                          </a:solidFill>
                          <a:miter lim="800000"/>
                          <a:headEnd/>
                          <a:tailEnd/>
                        </a:ln>
                      </wps:spPr>
                      <wps:txbx>
                        <w:txbxContent>
                          <w:p w14:paraId="1162F72D" w14:textId="20D412E3" w:rsidR="005B267C" w:rsidRDefault="005B267C" w:rsidP="005B267C">
                            <w:r w:rsidRPr="005B267C">
                              <w:rPr>
                                <w:rFonts w:ascii="Calibri" w:eastAsia="MS Mincho" w:hAnsi="Calibri" w:cs="Times New Roman"/>
                                <w:sz w:val="20"/>
                                <w:szCs w:val="20"/>
                                <w:lang w:val="en-US" w:eastAsia="ja-JP"/>
                                <w14:ligatures w14:val="none"/>
                              </w:rPr>
                              <w:t>To estimate the trend of spatial distribution expansion on invasive alien species that damage the cherry.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6AC7" id="_x0000_s1040" type="#_x0000_t202" style="position:absolute;margin-left:211.55pt;margin-top:6.5pt;width:256.5pt;height:4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" fillcolor="#124f1a [2406]">
                <v:textbox>
                  <w:txbxContent>
                    <w:p w14:paraId="1162F72D" w14:textId="20D412E3" w:rsidR="005B267C" w:rsidRDefault="005B267C" w:rsidP="005B267C">
                      <w:r w:rsidRPr="005B267C">
                        <w:rPr>
                          <w:rFonts w:ascii="Calibri" w:eastAsia="MS Mincho" w:hAnsi="Calibri" w:cs="Times New Roman"/>
                          <w:sz w:val="20"/>
                          <w:szCs w:val="20"/>
                          <w:lang w:val="en-US" w:eastAsia="ja-JP"/>
                          <w14:ligatures w14:val="none"/>
                        </w:rPr>
                        <w:t>To estimate the trend of spatial distribution expansion on invasive alien species that damage the cherry.</w:t>
                      </w:r>
                    </w:p>
                  </w:txbxContent>
                </v:textbox>
                <w10:wrap type="square" anchorx="margin"/>
              </v:shape>
            </w:pict>
          </mc:Fallback>
        </mc:AlternateContent>
      </w:r>
    </w:p>
    <w:p w14:paraId="6696DA1B" w14:textId="0A13B271" w:rsidR="006042D4" w:rsidRPr="00571AC1" w:rsidRDefault="006042D4" w:rsidP="006042D4">
      <w:pPr>
        <w:rPr>
          <w:sz w:val="20"/>
          <w:szCs w:val="20"/>
          <w:lang w:val="en-US"/>
        </w:rPr>
      </w:pPr>
    </w:p>
    <w:p w14:paraId="5CF5B9B6" w14:textId="1725529D" w:rsidR="00E73C59" w:rsidRPr="00571AC1" w:rsidRDefault="00571AC1" w:rsidP="00E73C59">
      <w:pPr>
        <w:rPr>
          <w:sz w:val="20"/>
          <w:szCs w:val="20"/>
          <w:lang w:val="en-US"/>
        </w:rPr>
      </w:pPr>
      <w:r>
        <w:rPr>
          <w:noProof/>
          <w:lang w:val="en-US"/>
        </w:rPr>
        <mc:AlternateContent>
          <mc:Choice Requires="wps">
            <w:drawing>
              <wp:anchor distT="0" distB="0" distL="114300" distR="114300" simplePos="0" relativeHeight="251703296" behindDoc="0" locked="0" layoutInCell="1" allowOverlap="1" wp14:anchorId="47C967C6" wp14:editId="04F477ED">
                <wp:simplePos x="0" y="0"/>
                <wp:positionH relativeFrom="column">
                  <wp:posOffset>5643929</wp:posOffset>
                </wp:positionH>
                <wp:positionV relativeFrom="paragraph">
                  <wp:posOffset>413385</wp:posOffset>
                </wp:positionV>
                <wp:extent cx="231775" cy="245745"/>
                <wp:effectExtent l="0" t="26035" r="27940" b="46990"/>
                <wp:wrapNone/>
                <wp:docPr id="1230508285" name="Arrow: Chevron 11"/>
                <wp:cNvGraphicFramePr/>
                <a:graphic xmlns:a="http://schemas.openxmlformats.org/drawingml/2006/main">
                  <a:graphicData uri="http://schemas.microsoft.com/office/word/2010/wordprocessingShape">
                    <wps:wsp>
                      <wps:cNvSpPr/>
                      <wps:spPr>
                        <a:xfrm rot="5400000">
                          <a:off x="0" y="0"/>
                          <a:ext cx="231775" cy="245745"/>
                        </a:xfrm>
                        <a:prstGeom prst="chevron">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026D90" id="Arrow: Chevron 11" o:spid="_x0000_s1026" type="#_x0000_t55" style="position:absolute;margin-left:444.4pt;margin-top:32.55pt;width:18.25pt;height:19.35pt;rotation:9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" adj="10800" fillcolor="window" strokecolor="#4ea72e" strokeweight="1pt"/>
            </w:pict>
          </mc:Fallback>
        </mc:AlternateContent>
      </w:r>
      <w:r>
        <w:rPr>
          <w:noProof/>
          <w:lang w:val="en-US"/>
        </w:rPr>
        <mc:AlternateContent>
          <mc:Choice Requires="wps">
            <w:drawing>
              <wp:anchor distT="0" distB="0" distL="114300" distR="114300" simplePos="0" relativeHeight="251701248" behindDoc="0" locked="0" layoutInCell="1" allowOverlap="1" wp14:anchorId="4FEDF5C4" wp14:editId="00496869">
                <wp:simplePos x="0" y="0"/>
                <wp:positionH relativeFrom="column">
                  <wp:posOffset>5635625</wp:posOffset>
                </wp:positionH>
                <wp:positionV relativeFrom="paragraph">
                  <wp:posOffset>134669</wp:posOffset>
                </wp:positionV>
                <wp:extent cx="232117" cy="246184"/>
                <wp:effectExtent l="0" t="26035" r="27940" b="46990"/>
                <wp:wrapNone/>
                <wp:docPr id="646494635" name="Arrow: Chevron 11"/>
                <wp:cNvGraphicFramePr/>
                <a:graphic xmlns:a="http://schemas.openxmlformats.org/drawingml/2006/main">
                  <a:graphicData uri="http://schemas.microsoft.com/office/word/2010/wordprocessingShape">
                    <wps:wsp>
                      <wps:cNvSpPr/>
                      <wps:spPr>
                        <a:xfrm rot="5400000">
                          <a:off x="0" y="0"/>
                          <a:ext cx="232117" cy="246184"/>
                        </a:xfrm>
                        <a:prstGeom prst="chevron">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2C532" id="Arrow: Chevron 11" o:spid="_x0000_s1026" type="#_x0000_t55" style="position:absolute;margin-left:443.75pt;margin-top:10.6pt;width:18.3pt;height:19.4pt;rotation:9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" adj="10800" fillcolor="window" strokecolor="#4ea72e" strokeweight="1pt"/>
            </w:pict>
          </mc:Fallback>
        </mc:AlternateContent>
      </w:r>
      <w:proofErr w:type="spellStart"/>
      <w:r w:rsidR="006042D4" w:rsidRPr="006042D4">
        <w:rPr>
          <w:sz w:val="20"/>
          <w:szCs w:val="20"/>
          <w:lang w:val="en-US"/>
        </w:rPr>
        <w:t>i</w:t>
      </w:r>
      <w:proofErr w:type="spellEnd"/>
      <w:r w:rsidR="006042D4" w:rsidRPr="006042D4">
        <w:rPr>
          <w:sz w:val="20"/>
          <w:szCs w:val="20"/>
          <w:lang w:val="en-US"/>
        </w:rPr>
        <w:t xml:space="preserve">) To </w:t>
      </w:r>
      <w:r w:rsidR="00E73C59" w:rsidRPr="00571AC1">
        <w:rPr>
          <w:sz w:val="20"/>
          <w:szCs w:val="20"/>
          <w:lang w:val="en-US"/>
        </w:rPr>
        <w:t>investigate the relationship between location and infected tree?</w:t>
      </w:r>
      <w:r w:rsidRPr="00571AC1">
        <w:rPr>
          <w:noProof/>
          <w:lang w:val="en-US"/>
        </w:rPr>
        <w:t xml:space="preserve"> </w:t>
      </w:r>
    </w:p>
    <w:p w14:paraId="2D2BAC25" w14:textId="30F40645" w:rsidR="00E73C59" w:rsidRPr="00571AC1" w:rsidRDefault="00571AC1" w:rsidP="00E73C59">
      <w:pPr>
        <w:rPr>
          <w:sz w:val="20"/>
          <w:szCs w:val="20"/>
          <w:lang w:val="en-US"/>
        </w:rPr>
      </w:pPr>
      <w:r>
        <w:rPr>
          <w:noProof/>
          <w:lang w:val="en-US"/>
        </w:rPr>
        <mc:AlternateContent>
          <mc:Choice Requires="wps">
            <w:drawing>
              <wp:anchor distT="0" distB="0" distL="114300" distR="114300" simplePos="0" relativeHeight="251705344" behindDoc="0" locked="0" layoutInCell="1" allowOverlap="1" wp14:anchorId="7FC6EAF9" wp14:editId="7E62A83F">
                <wp:simplePos x="0" y="0"/>
                <wp:positionH relativeFrom="column">
                  <wp:posOffset>5644466</wp:posOffset>
                </wp:positionH>
                <wp:positionV relativeFrom="paragraph">
                  <wp:posOffset>227965</wp:posOffset>
                </wp:positionV>
                <wp:extent cx="231775" cy="245745"/>
                <wp:effectExtent l="0" t="26035" r="27940" b="46990"/>
                <wp:wrapNone/>
                <wp:docPr id="169316714" name="Arrow: Chevron 11"/>
                <wp:cNvGraphicFramePr/>
                <a:graphic xmlns:a="http://schemas.openxmlformats.org/drawingml/2006/main">
                  <a:graphicData uri="http://schemas.microsoft.com/office/word/2010/wordprocessingShape">
                    <wps:wsp>
                      <wps:cNvSpPr/>
                      <wps:spPr>
                        <a:xfrm rot="5400000">
                          <a:off x="0" y="0"/>
                          <a:ext cx="231775" cy="245745"/>
                        </a:xfrm>
                        <a:prstGeom prst="chevron">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40AC7B" id="Arrow: Chevron 11" o:spid="_x0000_s1026" type="#_x0000_t55" style="position:absolute;margin-left:444.45pt;margin-top:17.95pt;width:18.25pt;height:19.35pt;rotation:90;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" adj="10800" fillcolor="window" strokecolor="#4ea72e" strokeweight="1pt"/>
            </w:pict>
          </mc:Fallback>
        </mc:AlternateContent>
      </w:r>
      <w:r w:rsidR="00E73C59" w:rsidRPr="00571AC1">
        <w:rPr>
          <w:sz w:val="20"/>
          <w:szCs w:val="20"/>
          <w:lang w:val="en-US"/>
        </w:rPr>
        <w:t xml:space="preserve">ii) </w:t>
      </w:r>
      <w:r w:rsidR="00E73C59" w:rsidRPr="00571AC1">
        <w:rPr>
          <w:sz w:val="20"/>
          <w:szCs w:val="20"/>
          <w:lang w:val="en-US"/>
        </w:rPr>
        <w:t>What is the correlation between wind speed and the damage trunk</w:t>
      </w:r>
      <w:r w:rsidR="00E73C59" w:rsidRPr="00571AC1">
        <w:rPr>
          <w:sz w:val="20"/>
          <w:szCs w:val="20"/>
          <w:lang w:val="en-US"/>
        </w:rPr>
        <w:t>?</w:t>
      </w:r>
      <w:r w:rsidRPr="00571AC1">
        <w:rPr>
          <w:noProof/>
          <w:lang w:val="en-US"/>
        </w:rPr>
        <w:t xml:space="preserve"> </w:t>
      </w:r>
    </w:p>
    <w:p w14:paraId="7048D3BD" w14:textId="750DE416" w:rsidR="00E73C59" w:rsidRPr="00571AC1" w:rsidRDefault="00E73C59" w:rsidP="00E73C59">
      <w:pPr>
        <w:rPr>
          <w:sz w:val="20"/>
          <w:szCs w:val="20"/>
          <w:lang w:val="en-US"/>
        </w:rPr>
      </w:pPr>
      <w:r w:rsidRPr="00571AC1">
        <w:rPr>
          <w:sz w:val="20"/>
          <w:szCs w:val="20"/>
          <w:lang w:val="en-US"/>
        </w:rPr>
        <w:t>iii) What is the percentage of damages risk for the tree to die?</w:t>
      </w:r>
    </w:p>
    <w:p w14:paraId="0883D51D" w14:textId="016EFAC2" w:rsidR="006042D4" w:rsidRPr="00571AC1" w:rsidRDefault="00E73C59" w:rsidP="00E73C59">
      <w:pPr>
        <w:rPr>
          <w:sz w:val="20"/>
          <w:szCs w:val="20"/>
          <w:lang w:val="en-US"/>
        </w:rPr>
      </w:pPr>
      <w:r w:rsidRPr="00571AC1">
        <w:rPr>
          <w:noProof/>
          <w:sz w:val="20"/>
          <w:szCs w:val="20"/>
          <w:lang w:val="en-US"/>
        </w:rPr>
        <mc:AlternateContent>
          <mc:Choice Requires="wps">
            <w:drawing>
              <wp:anchor distT="45720" distB="45720" distL="114300" distR="114300" simplePos="0" relativeHeight="251687936" behindDoc="0" locked="0" layoutInCell="1" allowOverlap="1" wp14:anchorId="588BE21D" wp14:editId="492BA557">
                <wp:simplePos x="0" y="0"/>
                <wp:positionH relativeFrom="margin">
                  <wp:posOffset>2713208</wp:posOffset>
                </wp:positionH>
                <wp:positionV relativeFrom="paragraph">
                  <wp:posOffset>29845</wp:posOffset>
                </wp:positionV>
                <wp:extent cx="3228340" cy="590550"/>
                <wp:effectExtent l="0" t="0" r="10160" b="19050"/>
                <wp:wrapSquare wrapText="bothSides"/>
                <wp:docPr id="958159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590550"/>
                        </a:xfrm>
                        <a:prstGeom prst="rect">
                          <a:avLst/>
                        </a:prstGeom>
                        <a:solidFill>
                          <a:schemeClr val="accent3">
                            <a:lumMod val="75000"/>
                          </a:schemeClr>
                        </a:solidFill>
                        <a:ln w="9525">
                          <a:solidFill>
                            <a:srgbClr val="000000"/>
                          </a:solidFill>
                          <a:miter lim="800000"/>
                          <a:headEnd/>
                          <a:tailEnd/>
                        </a:ln>
                      </wps:spPr>
                      <wps:txbx>
                        <w:txbxContent>
                          <w:p w14:paraId="29A33445" w14:textId="44E67D3C" w:rsidR="005B267C" w:rsidRDefault="009A4CC2" w:rsidP="005B267C">
                            <w:r w:rsidRPr="009A4CC2">
                              <w:rPr>
                                <w:rFonts w:ascii="Calibri" w:eastAsia="MS Mincho" w:hAnsi="Calibri" w:cs="Times New Roman"/>
                                <w:sz w:val="20"/>
                                <w:szCs w:val="20"/>
                                <w:lang w:val="en-US" w:eastAsia="ja-JP"/>
                                <w14:ligatures w14:val="none"/>
                              </w:rPr>
                              <w:t>To investigate the relationship of disease of cherry by invasive alien with temperature that affect the quality of the flower</w:t>
                            </w:r>
                            <w:r>
                              <w:rPr>
                                <w:rFonts w:ascii="Calibri" w:eastAsia="MS Mincho" w:hAnsi="Calibri" w:cs="Times New Roman"/>
                                <w:sz w:val="20"/>
                                <w:szCs w:val="20"/>
                                <w:lang w:val="en-US" w:eastAsia="ja-JP"/>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BE21D" id="_x0000_s1041" type="#_x0000_t202" style="position:absolute;margin-left:213.65pt;margin-top:2.35pt;width:254.2pt;height:46.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" fillcolor="#124f1a [2406]">
                <v:textbox>
                  <w:txbxContent>
                    <w:p w14:paraId="29A33445" w14:textId="44E67D3C" w:rsidR="005B267C" w:rsidRDefault="009A4CC2" w:rsidP="005B267C">
                      <w:r w:rsidRPr="009A4CC2">
                        <w:rPr>
                          <w:rFonts w:ascii="Calibri" w:eastAsia="MS Mincho" w:hAnsi="Calibri" w:cs="Times New Roman"/>
                          <w:sz w:val="20"/>
                          <w:szCs w:val="20"/>
                          <w:lang w:val="en-US" w:eastAsia="ja-JP"/>
                          <w14:ligatures w14:val="none"/>
                        </w:rPr>
                        <w:t>To investigate the relationship of disease of cherry by invasive alien with temperature that affect the quality of the flower</w:t>
                      </w:r>
                      <w:r>
                        <w:rPr>
                          <w:rFonts w:ascii="Calibri" w:eastAsia="MS Mincho" w:hAnsi="Calibri" w:cs="Times New Roman"/>
                          <w:sz w:val="20"/>
                          <w:szCs w:val="20"/>
                          <w:lang w:val="en-US" w:eastAsia="ja-JP"/>
                          <w14:ligatures w14:val="none"/>
                        </w:rPr>
                        <w:t>.</w:t>
                      </w:r>
                    </w:p>
                  </w:txbxContent>
                </v:textbox>
                <w10:wrap type="square" anchorx="margin"/>
              </v:shape>
            </w:pict>
          </mc:Fallback>
        </mc:AlternateContent>
      </w:r>
    </w:p>
    <w:p w14:paraId="610A4DD6" w14:textId="7605B1E1" w:rsidR="00E73C59" w:rsidRPr="00571AC1" w:rsidRDefault="00E73C59" w:rsidP="00571AC1">
      <w:pPr>
        <w:rPr>
          <w:sz w:val="20"/>
          <w:szCs w:val="20"/>
          <w:lang w:val="en-US"/>
        </w:rPr>
      </w:pPr>
      <w:proofErr w:type="spellStart"/>
      <w:r w:rsidRPr="00571AC1">
        <w:rPr>
          <w:sz w:val="20"/>
          <w:szCs w:val="20"/>
          <w:lang w:val="en-US"/>
        </w:rPr>
        <w:t>i</w:t>
      </w:r>
      <w:proofErr w:type="spellEnd"/>
      <w:r w:rsidRPr="00571AC1">
        <w:rPr>
          <w:sz w:val="20"/>
          <w:szCs w:val="20"/>
          <w:lang w:val="en-US"/>
        </w:rPr>
        <w:t>)Is there a correlation between temperature and potential habitat of the invasive species?</w:t>
      </w:r>
    </w:p>
    <w:p w14:paraId="17729C10" w14:textId="1D0834BD" w:rsidR="00E73C59" w:rsidRPr="00571AC1" w:rsidRDefault="00E73C59" w:rsidP="00E73C59">
      <w:pPr>
        <w:rPr>
          <w:sz w:val="20"/>
          <w:szCs w:val="20"/>
          <w:lang w:val="en-US"/>
        </w:rPr>
      </w:pPr>
      <w:r w:rsidRPr="00571AC1">
        <w:rPr>
          <w:sz w:val="20"/>
          <w:szCs w:val="20"/>
          <w:lang w:val="en-US"/>
        </w:rPr>
        <w:t>ii)</w:t>
      </w:r>
      <w:r w:rsidR="004D52A4" w:rsidRPr="00571AC1">
        <w:rPr>
          <w:sz w:val="20"/>
          <w:szCs w:val="20"/>
          <w:lang w:val="en-US"/>
        </w:rPr>
        <w:t xml:space="preserve"> To identify which factor most significant for cherry conservation?</w:t>
      </w:r>
    </w:p>
    <w:p w14:paraId="79C87783" w14:textId="77777777" w:rsidR="00A80892" w:rsidRDefault="00A80892" w:rsidP="00A80892">
      <w:pPr>
        <w:widowControl w:val="0"/>
        <w:spacing w:after="0" w:line="360" w:lineRule="auto"/>
        <w:jc w:val="both"/>
        <w:rPr>
          <w:rFonts w:ascii="Calibri" w:eastAsia="MS Mincho" w:hAnsi="Calibri" w:cs="Times New Roman"/>
          <w:sz w:val="20"/>
          <w:szCs w:val="20"/>
          <w:lang w:val="en-US" w:eastAsia="ja-JP"/>
          <w14:ligatures w14:val="none"/>
        </w:rPr>
      </w:pPr>
    </w:p>
    <w:p w14:paraId="2B7875EF" w14:textId="77777777" w:rsidR="00571AC1" w:rsidRPr="00A80892" w:rsidRDefault="00571AC1" w:rsidP="00A80892">
      <w:pPr>
        <w:widowControl w:val="0"/>
        <w:spacing w:after="0" w:line="360" w:lineRule="auto"/>
        <w:jc w:val="both"/>
        <w:rPr>
          <w:rFonts w:ascii="Calibri" w:eastAsia="MS Mincho" w:hAnsi="Calibri" w:cs="Times New Roman"/>
          <w:sz w:val="20"/>
          <w:szCs w:val="20"/>
          <w:lang w:val="en-US" w:eastAsia="ja-JP"/>
          <w14:ligatures w14:val="none"/>
        </w:rPr>
      </w:pPr>
    </w:p>
    <w:p w14:paraId="1A9DCBA3" w14:textId="77777777" w:rsidR="00A80892" w:rsidRPr="00A80892" w:rsidRDefault="00A80892" w:rsidP="00A80892">
      <w:pPr>
        <w:widowControl w:val="0"/>
        <w:spacing w:after="0" w:line="360" w:lineRule="auto"/>
        <w:jc w:val="both"/>
        <w:rPr>
          <w:rFonts w:ascii="Calibri" w:eastAsia="MS Mincho" w:hAnsi="Calibri" w:cs="Times New Roman"/>
          <w:sz w:val="20"/>
          <w:szCs w:val="20"/>
          <w:lang w:val="en-US" w:eastAsia="ja-JP"/>
          <w14:ligatures w14:val="none"/>
        </w:rPr>
      </w:pPr>
      <w:r w:rsidRPr="00A80892">
        <w:rPr>
          <w:rFonts w:ascii="Calibri" w:eastAsia="MS Mincho" w:hAnsi="Calibri" w:cs="Times New Roman"/>
          <w:sz w:val="20"/>
          <w:szCs w:val="20"/>
          <w:lang w:val="en-US" w:eastAsia="ja-JP"/>
          <w14:ligatures w14:val="none"/>
        </w:rPr>
        <w:lastRenderedPageBreak/>
        <w:t>Methodology</w:t>
      </w:r>
    </w:p>
    <w:p w14:paraId="3299E72F" w14:textId="77777777" w:rsidR="00A80892" w:rsidRPr="00A80892" w:rsidRDefault="00A80892" w:rsidP="00A80892">
      <w:pPr>
        <w:widowControl w:val="0"/>
        <w:spacing w:after="0" w:line="360" w:lineRule="auto"/>
        <w:jc w:val="both"/>
        <w:rPr>
          <w:rFonts w:eastAsia="MS Mincho" w:cs="Times New Roman"/>
          <w:sz w:val="20"/>
          <w:szCs w:val="20"/>
          <w:u w:val="single"/>
          <w:lang w:val="en-US" w:eastAsia="ja-JP"/>
          <w14:ligatures w14:val="none"/>
        </w:rPr>
      </w:pPr>
      <w:r w:rsidRPr="00A80892">
        <w:rPr>
          <w:rFonts w:eastAsia="MS Mincho" w:cs="Times New Roman"/>
          <w:sz w:val="20"/>
          <w:szCs w:val="20"/>
          <w:u w:val="single"/>
          <w:lang w:val="en-US" w:eastAsia="ja-JP"/>
          <w14:ligatures w14:val="none"/>
        </w:rPr>
        <w:t>Study the local temperature effect the flowering earlier date.</w:t>
      </w:r>
    </w:p>
    <w:p w14:paraId="5546CE0A" w14:textId="23721746" w:rsidR="00A80892" w:rsidRPr="00A80892" w:rsidRDefault="00A80892" w:rsidP="00A80892">
      <w:pPr>
        <w:widowControl w:val="0"/>
        <w:numPr>
          <w:ilvl w:val="0"/>
          <w:numId w:val="3"/>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Classify the satellite imagery for land cover</w:t>
      </w:r>
      <w:r w:rsidRPr="00571AC1">
        <w:rPr>
          <w:rFonts w:eastAsia="MS Mincho" w:cs="Times New Roman"/>
          <w:sz w:val="20"/>
          <w:szCs w:val="20"/>
          <w:lang w:val="en-US" w:eastAsia="ja-JP"/>
          <w14:ligatures w14:val="none"/>
        </w:rPr>
        <w:t xml:space="preserve"> and point the location of cheery tree individually.</w:t>
      </w:r>
    </w:p>
    <w:p w14:paraId="185B38EA" w14:textId="58BAD858" w:rsidR="00A80892" w:rsidRPr="00A80892" w:rsidRDefault="00A80892" w:rsidP="00A80892">
      <w:pPr>
        <w:widowControl w:val="0"/>
        <w:numPr>
          <w:ilvl w:val="0"/>
          <w:numId w:val="3"/>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 xml:space="preserve">Get the information of </w:t>
      </w:r>
      <w:r w:rsidRPr="00571AC1">
        <w:rPr>
          <w:rFonts w:eastAsia="MS Mincho" w:cs="Times New Roman"/>
          <w:sz w:val="20"/>
          <w:szCs w:val="20"/>
          <w:lang w:val="en-US" w:eastAsia="ja-JP"/>
          <w14:ligatures w14:val="none"/>
        </w:rPr>
        <w:t>sun inclination angle, either it blocking by building.</w:t>
      </w:r>
    </w:p>
    <w:p w14:paraId="7EA33655" w14:textId="0605DC27" w:rsidR="00A80892" w:rsidRPr="00A80892" w:rsidRDefault="00A80892" w:rsidP="00A80892">
      <w:pPr>
        <w:widowControl w:val="0"/>
        <w:numPr>
          <w:ilvl w:val="0"/>
          <w:numId w:val="3"/>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 xml:space="preserve">Record the temperature on the individual cherry tree by using the smart phone device that has the thermal sensor as well as captured the image of the tree (for 3 years </w:t>
      </w:r>
      <w:proofErr w:type="spellStart"/>
      <w:r w:rsidRPr="00A80892">
        <w:rPr>
          <w:rFonts w:eastAsia="MS Mincho" w:cs="Times New Roman"/>
          <w:sz w:val="20"/>
          <w:szCs w:val="20"/>
          <w:lang w:val="en-US" w:eastAsia="ja-JP"/>
          <w14:ligatures w14:val="none"/>
        </w:rPr>
        <w:t>phD</w:t>
      </w:r>
      <w:proofErr w:type="spellEnd"/>
      <w:r w:rsidRPr="00A80892">
        <w:rPr>
          <w:rFonts w:eastAsia="MS Mincho" w:cs="Times New Roman"/>
          <w:sz w:val="20"/>
          <w:szCs w:val="20"/>
          <w:lang w:val="en-US" w:eastAsia="ja-JP"/>
          <w14:ligatures w14:val="none"/>
        </w:rPr>
        <w:t xml:space="preserve"> duration). Ensure to enable the location device to get the coordinate of the individual trees (</w:t>
      </w:r>
      <w:proofErr w:type="spellStart"/>
      <w:r w:rsidRPr="00A80892">
        <w:rPr>
          <w:rFonts w:eastAsia="MS Mincho" w:cs="Times New Roman"/>
          <w:sz w:val="20"/>
          <w:szCs w:val="20"/>
          <w:lang w:val="en-US" w:eastAsia="ja-JP"/>
          <w14:ligatures w14:val="none"/>
        </w:rPr>
        <w:t>i</w:t>
      </w:r>
      <w:proofErr w:type="spellEnd"/>
      <w:r w:rsidRPr="00A80892">
        <w:rPr>
          <w:rFonts w:eastAsia="MS Mincho" w:cs="Times New Roman"/>
          <w:sz w:val="20"/>
          <w:szCs w:val="20"/>
          <w:lang w:val="en-US" w:eastAsia="ja-JP"/>
          <w14:ligatures w14:val="none"/>
        </w:rPr>
        <w:t xml:space="preserve">) along the river, (ii) foot path and (iii) motor ways. Gather the sample between 50 -100 trees in every location based on the study area decided. Collect the archive temperature by satellite imagery. </w:t>
      </w:r>
    </w:p>
    <w:p w14:paraId="5668461A" w14:textId="6963352A" w:rsidR="00A80892" w:rsidRPr="00A80892" w:rsidRDefault="00A80892" w:rsidP="00A80892">
      <w:pPr>
        <w:widowControl w:val="0"/>
        <w:numPr>
          <w:ilvl w:val="0"/>
          <w:numId w:val="3"/>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Map the individual trees accordingly and fill in their attribute inform</w:t>
      </w:r>
      <w:r w:rsidRPr="00571AC1">
        <w:rPr>
          <w:rFonts w:eastAsia="MS Mincho" w:cs="Times New Roman"/>
          <w:sz w:val="20"/>
          <w:szCs w:val="20"/>
          <w:lang w:val="en-US" w:eastAsia="ja-JP"/>
          <w14:ligatures w14:val="none"/>
        </w:rPr>
        <w:t>ation such date start bloom</w:t>
      </w:r>
      <w:r w:rsidRPr="00A80892">
        <w:rPr>
          <w:rFonts w:eastAsia="MS Mincho" w:cs="Times New Roman"/>
          <w:sz w:val="20"/>
          <w:szCs w:val="20"/>
          <w:lang w:val="en-US" w:eastAsia="ja-JP"/>
          <w14:ligatures w14:val="none"/>
        </w:rPr>
        <w:t xml:space="preserve"> including</w:t>
      </w:r>
      <w:r w:rsidRPr="00571AC1">
        <w:rPr>
          <w:rFonts w:eastAsia="MS Mincho" w:cs="Times New Roman"/>
          <w:sz w:val="20"/>
          <w:szCs w:val="20"/>
          <w:lang w:val="en-US" w:eastAsia="ja-JP"/>
          <w14:ligatures w14:val="none"/>
        </w:rPr>
        <w:t xml:space="preserve"> temperature.</w:t>
      </w:r>
    </w:p>
    <w:p w14:paraId="79562A95" w14:textId="77777777" w:rsidR="00A80892" w:rsidRPr="00A80892" w:rsidRDefault="00A80892" w:rsidP="00A80892">
      <w:pPr>
        <w:widowControl w:val="0"/>
        <w:numPr>
          <w:ilvl w:val="0"/>
          <w:numId w:val="3"/>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 xml:space="preserve">Analyze the pattern of the different full bloom and cluster the pattern. </w:t>
      </w:r>
    </w:p>
    <w:p w14:paraId="373B3F13" w14:textId="77777777" w:rsidR="005F1171" w:rsidRPr="00571AC1" w:rsidRDefault="005F1171" w:rsidP="00A80892">
      <w:pPr>
        <w:widowControl w:val="0"/>
        <w:spacing w:after="0" w:line="360" w:lineRule="auto"/>
        <w:jc w:val="both"/>
        <w:rPr>
          <w:rFonts w:eastAsia="MS Mincho" w:cs="Times New Roman"/>
          <w:sz w:val="20"/>
          <w:szCs w:val="20"/>
          <w:u w:val="single"/>
          <w:lang w:val="en-US" w:eastAsia="ja-JP"/>
          <w14:ligatures w14:val="none"/>
        </w:rPr>
      </w:pPr>
    </w:p>
    <w:p w14:paraId="6E7D1C46" w14:textId="46B20A20" w:rsidR="00A80892" w:rsidRPr="00A80892" w:rsidRDefault="00A80892" w:rsidP="00A80892">
      <w:pPr>
        <w:widowControl w:val="0"/>
        <w:spacing w:after="0" w:line="360" w:lineRule="auto"/>
        <w:jc w:val="both"/>
        <w:rPr>
          <w:rFonts w:eastAsia="MS Mincho" w:cs="Times New Roman"/>
          <w:sz w:val="20"/>
          <w:szCs w:val="20"/>
          <w:u w:val="single"/>
          <w:lang w:val="en-US" w:eastAsia="ja-JP"/>
          <w14:ligatures w14:val="none"/>
        </w:rPr>
      </w:pPr>
      <w:r w:rsidRPr="00A80892">
        <w:rPr>
          <w:rFonts w:eastAsia="MS Mincho" w:cs="Times New Roman"/>
          <w:sz w:val="20"/>
          <w:szCs w:val="20"/>
          <w:u w:val="single"/>
          <w:lang w:val="en-US" w:eastAsia="ja-JP"/>
          <w14:ligatures w14:val="none"/>
        </w:rPr>
        <w:t xml:space="preserve">Prediction expansion of invasive species spatially of </w:t>
      </w:r>
      <w:proofErr w:type="spellStart"/>
      <w:r w:rsidRPr="00A80892">
        <w:rPr>
          <w:rFonts w:eastAsia="MS Mincho" w:cs="Times New Roman"/>
          <w:sz w:val="20"/>
          <w:szCs w:val="20"/>
          <w:u w:val="single"/>
          <w:lang w:val="en-US" w:eastAsia="ja-JP"/>
          <w14:ligatures w14:val="none"/>
        </w:rPr>
        <w:t>sakura</w:t>
      </w:r>
      <w:proofErr w:type="spellEnd"/>
      <w:r w:rsidRPr="00A80892">
        <w:rPr>
          <w:rFonts w:eastAsia="MS Mincho" w:cs="Times New Roman"/>
          <w:sz w:val="20"/>
          <w:szCs w:val="20"/>
          <w:u w:val="single"/>
          <w:lang w:val="en-US" w:eastAsia="ja-JP"/>
          <w14:ligatures w14:val="none"/>
        </w:rPr>
        <w:t xml:space="preserve"> tree</w:t>
      </w:r>
    </w:p>
    <w:p w14:paraId="50B29E8B" w14:textId="452B0C4F" w:rsidR="00A80892" w:rsidRPr="00A80892" w:rsidRDefault="00A80892" w:rsidP="00A80892">
      <w:pPr>
        <w:widowControl w:val="0"/>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 xml:space="preserve">Based on (Osawa et al.2021) they already developed the expansion prediction model based on the river density, pathway and road density. So that I am using the same components but extend with another variable which is the trajectories flying boundary of the adult </w:t>
      </w:r>
      <w:proofErr w:type="spellStart"/>
      <w:r w:rsidRPr="00A80892">
        <w:rPr>
          <w:rFonts w:eastAsia="MS Mincho" w:cs="Times New Roman"/>
          <w:sz w:val="20"/>
          <w:szCs w:val="20"/>
          <w:lang w:val="en-US" w:eastAsia="ja-JP"/>
          <w14:ligatures w14:val="none"/>
        </w:rPr>
        <w:t>Aromia</w:t>
      </w:r>
      <w:proofErr w:type="spellEnd"/>
      <w:r w:rsidRPr="00A80892">
        <w:rPr>
          <w:rFonts w:eastAsia="MS Mincho" w:cs="Times New Roman"/>
          <w:sz w:val="20"/>
          <w:szCs w:val="20"/>
          <w:lang w:val="en-US" w:eastAsia="ja-JP"/>
          <w14:ligatures w14:val="none"/>
        </w:rPr>
        <w:t xml:space="preserve"> </w:t>
      </w:r>
      <w:proofErr w:type="spellStart"/>
      <w:r w:rsidRPr="00A80892">
        <w:rPr>
          <w:rFonts w:eastAsia="MS Mincho" w:cs="Times New Roman"/>
          <w:sz w:val="20"/>
          <w:szCs w:val="20"/>
          <w:lang w:val="en-US" w:eastAsia="ja-JP"/>
          <w14:ligatures w14:val="none"/>
        </w:rPr>
        <w:t>bungii</w:t>
      </w:r>
      <w:proofErr w:type="spellEnd"/>
      <w:r w:rsidRPr="00571AC1">
        <w:rPr>
          <w:rFonts w:eastAsia="MS Mincho" w:cs="Times New Roman"/>
          <w:sz w:val="20"/>
          <w:szCs w:val="20"/>
          <w:lang w:val="en-US" w:eastAsia="ja-JP"/>
          <w14:ligatures w14:val="none"/>
        </w:rPr>
        <w:t>.</w:t>
      </w:r>
    </w:p>
    <w:p w14:paraId="6F7910BC" w14:textId="77777777" w:rsidR="00A80892" w:rsidRPr="00A80892" w:rsidRDefault="00A80892" w:rsidP="00A80892">
      <w:pPr>
        <w:widowControl w:val="0"/>
        <w:numPr>
          <w:ilvl w:val="0"/>
          <w:numId w:val="4"/>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In order to study the movement of the adult beetle flying trajectories, tag the adult beetle at the same time install the transmitter on it.</w:t>
      </w:r>
    </w:p>
    <w:p w14:paraId="1283FF20" w14:textId="77777777" w:rsidR="00A80892" w:rsidRPr="00A80892" w:rsidRDefault="00A80892" w:rsidP="00A80892">
      <w:pPr>
        <w:widowControl w:val="0"/>
        <w:numPr>
          <w:ilvl w:val="0"/>
          <w:numId w:val="4"/>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Scanned the area using the terrestrial laser scanning infected meaning (the tree that already become the host – can be detected by the holes existence on the tree) where the larvae already inside (along the river, foot path and motor ways). (Depending on the budget</w:t>
      </w:r>
      <w:proofErr w:type="gramStart"/>
      <w:r w:rsidRPr="00A80892">
        <w:rPr>
          <w:rFonts w:eastAsia="MS Mincho" w:cs="Times New Roman"/>
          <w:sz w:val="20"/>
          <w:szCs w:val="20"/>
          <w:lang w:val="en-US" w:eastAsia="ja-JP"/>
          <w14:ligatures w14:val="none"/>
        </w:rPr>
        <w:t>) ;</w:t>
      </w:r>
      <w:proofErr w:type="gramEnd"/>
      <w:r w:rsidRPr="00A80892">
        <w:rPr>
          <w:rFonts w:eastAsia="MS Mincho" w:cs="Times New Roman"/>
          <w:sz w:val="20"/>
          <w:szCs w:val="20"/>
          <w:lang w:val="en-US" w:eastAsia="ja-JP"/>
          <w14:ligatures w14:val="none"/>
        </w:rPr>
        <w:t xml:space="preserve"> however another possible way if by taking a photos. The image later is used for training sample data then use a neural network to train an object detection model. In this stage is more to image recognition and deep learning.</w:t>
      </w:r>
    </w:p>
    <w:p w14:paraId="6CDF27CB" w14:textId="77777777" w:rsidR="00A80892" w:rsidRPr="00A80892" w:rsidRDefault="00A80892" w:rsidP="00A80892">
      <w:pPr>
        <w:widowControl w:val="0"/>
        <w:numPr>
          <w:ilvl w:val="0"/>
          <w:numId w:val="4"/>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Calculate how many holes that had the larvae inside in one tree. Based on the previous record calculate the probability of survival larvae to become pupa and then adult suit with the local temperature condition.</w:t>
      </w:r>
    </w:p>
    <w:p w14:paraId="4806874A" w14:textId="77777777" w:rsidR="00A80892" w:rsidRPr="00A80892" w:rsidRDefault="00A80892" w:rsidP="00A80892">
      <w:pPr>
        <w:widowControl w:val="0"/>
        <w:numPr>
          <w:ilvl w:val="0"/>
          <w:numId w:val="4"/>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With the probability of the survival larvae as well as reflect with how many holes in one tree, estimate the risk by parameter of the wind speed in the area. By theory if there are so many holes, and with the high speed on wind the tree has the chance to fall.</w:t>
      </w:r>
    </w:p>
    <w:p w14:paraId="3D80F521" w14:textId="77777777" w:rsidR="00A80892" w:rsidRPr="00A80892" w:rsidRDefault="00A80892" w:rsidP="00A80892">
      <w:pPr>
        <w:widowControl w:val="0"/>
        <w:numPr>
          <w:ilvl w:val="0"/>
          <w:numId w:val="4"/>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Analyze and stimulate the pattern flying movement, wind, river density and road density and model it.</w:t>
      </w:r>
    </w:p>
    <w:p w14:paraId="1748C543" w14:textId="77777777" w:rsidR="00A80892" w:rsidRPr="00A80892" w:rsidRDefault="00A80892" w:rsidP="00A80892">
      <w:pPr>
        <w:widowControl w:val="0"/>
        <w:numPr>
          <w:ilvl w:val="0"/>
          <w:numId w:val="4"/>
        </w:numPr>
        <w:spacing w:after="0" w:line="360" w:lineRule="auto"/>
        <w:jc w:val="both"/>
        <w:rPr>
          <w:rFonts w:eastAsia="MS Mincho" w:cs="Times New Roman"/>
          <w:sz w:val="20"/>
          <w:szCs w:val="20"/>
          <w:lang w:val="en-US" w:eastAsia="ja-JP"/>
          <w14:ligatures w14:val="none"/>
        </w:rPr>
      </w:pPr>
      <w:r w:rsidRPr="00A80892">
        <w:rPr>
          <w:rFonts w:eastAsia="MS Mincho" w:cs="Times New Roman"/>
          <w:sz w:val="20"/>
          <w:szCs w:val="20"/>
          <w:lang w:val="en-US" w:eastAsia="ja-JP"/>
          <w14:ligatures w14:val="none"/>
        </w:rPr>
        <w:t xml:space="preserve">Apply random forest, train and evaluate the model before using it to generate robust prediction. </w:t>
      </w:r>
    </w:p>
    <w:p w14:paraId="5DC45FBF" w14:textId="77777777" w:rsidR="00A80892" w:rsidRPr="00A80892" w:rsidRDefault="00A80892" w:rsidP="00A80892">
      <w:pPr>
        <w:widowControl w:val="0"/>
        <w:numPr>
          <w:ilvl w:val="0"/>
          <w:numId w:val="4"/>
        </w:numPr>
        <w:spacing w:after="0" w:line="360" w:lineRule="auto"/>
        <w:jc w:val="both"/>
        <w:rPr>
          <w:rFonts w:eastAsia="MS Mincho" w:cs="Times New Roman"/>
          <w:sz w:val="21"/>
          <w:szCs w:val="22"/>
          <w:lang w:val="en-US" w:eastAsia="ja-JP"/>
          <w14:ligatures w14:val="none"/>
        </w:rPr>
      </w:pPr>
      <w:r w:rsidRPr="00A80892">
        <w:rPr>
          <w:rFonts w:eastAsia="MS Mincho" w:cs="Times New Roman"/>
          <w:sz w:val="20"/>
          <w:szCs w:val="20"/>
          <w:lang w:val="en-US" w:eastAsia="ja-JP"/>
          <w14:ligatures w14:val="none"/>
        </w:rPr>
        <w:t>Expected outcome the risk of death tree spatially (based on the wind speed include probability surviving rate of larvae that feed the tree. The expansion simulation in the future based on the buffering flying trajectories, wind, river density and road density)</w:t>
      </w:r>
    </w:p>
    <w:p w14:paraId="53022987" w14:textId="1126141E" w:rsidR="004D52A4" w:rsidRDefault="005F1171" w:rsidP="00E73C59">
      <w:pPr>
        <w:rPr>
          <w:sz w:val="20"/>
          <w:szCs w:val="20"/>
          <w:lang w:val="en-US"/>
        </w:rPr>
      </w:pPr>
      <w:r>
        <w:rPr>
          <w:rFonts w:ascii="Cambria"/>
          <w:noProof/>
          <w:sz w:val="20"/>
        </w:rPr>
        <w:lastRenderedPageBreak/>
        <mc:AlternateContent>
          <mc:Choice Requires="wps">
            <w:drawing>
              <wp:inline distT="0" distB="0" distL="0" distR="0" wp14:anchorId="7CDE7792" wp14:editId="6446CC14">
                <wp:extent cx="6065822" cy="2154725"/>
                <wp:effectExtent l="0" t="0" r="11430" b="17145"/>
                <wp:docPr id="17" name="Textbox 17"/>
                <wp:cNvGraphicFramePr/>
                <a:graphic xmlns:a="http://schemas.openxmlformats.org/drawingml/2006/main">
                  <a:graphicData uri="http://schemas.microsoft.com/office/word/2010/wordprocessingShape">
                    <wps:wsp>
                      <wps:cNvSpPr txBox="1"/>
                      <wps:spPr>
                        <a:xfrm>
                          <a:off x="0" y="0"/>
                          <a:ext cx="6065822" cy="2154725"/>
                        </a:xfrm>
                        <a:prstGeom prst="rect">
                          <a:avLst/>
                        </a:prstGeom>
                        <a:ln w="6350">
                          <a:solidFill>
                            <a:srgbClr val="000000"/>
                          </a:solidFill>
                          <a:prstDash val="solid"/>
                        </a:ln>
                      </wps:spPr>
                      <wps:txbx>
                        <w:txbxContent>
                          <w:p w14:paraId="5E00E0E9" w14:textId="77777777" w:rsidR="005F1171" w:rsidRDefault="005F1171" w:rsidP="005F1171">
                            <w:pPr>
                              <w:spacing w:line="242" w:lineRule="auto"/>
                              <w:ind w:left="68" w:right="101"/>
                              <w:jc w:val="both"/>
                              <w:rPr>
                                <w:sz w:val="16"/>
                              </w:rPr>
                            </w:pPr>
                            <w:r>
                              <w:rPr>
                                <w:b/>
                                <w:sz w:val="21"/>
                              </w:rPr>
                              <w:t>3.</w:t>
                            </w:r>
                            <w:r>
                              <w:rPr>
                                <w:b/>
                                <w:spacing w:val="-7"/>
                                <w:sz w:val="21"/>
                              </w:rPr>
                              <w:t xml:space="preserve"> </w:t>
                            </w:r>
                            <w:r>
                              <w:rPr>
                                <w:b/>
                                <w:sz w:val="21"/>
                              </w:rPr>
                              <w:t>Protection</w:t>
                            </w:r>
                            <w:r>
                              <w:rPr>
                                <w:b/>
                                <w:spacing w:val="-9"/>
                                <w:sz w:val="21"/>
                              </w:rPr>
                              <w:t xml:space="preserve"> </w:t>
                            </w:r>
                            <w:r>
                              <w:rPr>
                                <w:b/>
                                <w:sz w:val="21"/>
                              </w:rPr>
                              <w:t>of</w:t>
                            </w:r>
                            <w:r>
                              <w:rPr>
                                <w:b/>
                                <w:spacing w:val="-8"/>
                                <w:sz w:val="21"/>
                              </w:rPr>
                              <w:t xml:space="preserve"> </w:t>
                            </w:r>
                            <w:r>
                              <w:rPr>
                                <w:b/>
                                <w:sz w:val="21"/>
                              </w:rPr>
                              <w:t>Human</w:t>
                            </w:r>
                            <w:r>
                              <w:rPr>
                                <w:b/>
                                <w:spacing w:val="-9"/>
                                <w:sz w:val="21"/>
                              </w:rPr>
                              <w:t xml:space="preserve"> </w:t>
                            </w:r>
                            <w:r>
                              <w:rPr>
                                <w:b/>
                                <w:sz w:val="21"/>
                              </w:rPr>
                              <w:t>Rights</w:t>
                            </w:r>
                            <w:r>
                              <w:rPr>
                                <w:b/>
                                <w:spacing w:val="-8"/>
                                <w:sz w:val="21"/>
                              </w:rPr>
                              <w:t xml:space="preserve"> </w:t>
                            </w:r>
                            <w:r>
                              <w:rPr>
                                <w:b/>
                                <w:sz w:val="21"/>
                              </w:rPr>
                              <w:t>and</w:t>
                            </w:r>
                            <w:r>
                              <w:rPr>
                                <w:b/>
                                <w:spacing w:val="-9"/>
                                <w:sz w:val="21"/>
                              </w:rPr>
                              <w:t xml:space="preserve"> </w:t>
                            </w:r>
                            <w:r>
                              <w:rPr>
                                <w:b/>
                                <w:sz w:val="21"/>
                              </w:rPr>
                              <w:t>Compliance</w:t>
                            </w:r>
                            <w:r>
                              <w:rPr>
                                <w:b/>
                                <w:spacing w:val="-11"/>
                                <w:sz w:val="21"/>
                              </w:rPr>
                              <w:t xml:space="preserve"> </w:t>
                            </w:r>
                            <w:r>
                              <w:rPr>
                                <w:b/>
                                <w:sz w:val="21"/>
                              </w:rPr>
                              <w:t>with</w:t>
                            </w:r>
                            <w:r>
                              <w:rPr>
                                <w:b/>
                                <w:spacing w:val="-9"/>
                                <w:sz w:val="21"/>
                              </w:rPr>
                              <w:t xml:space="preserve"> </w:t>
                            </w:r>
                            <w:r>
                              <w:rPr>
                                <w:b/>
                                <w:sz w:val="21"/>
                              </w:rPr>
                              <w:t>Laws</w:t>
                            </w:r>
                            <w:r>
                              <w:rPr>
                                <w:b/>
                                <w:spacing w:val="-10"/>
                                <w:sz w:val="21"/>
                              </w:rPr>
                              <w:t xml:space="preserve"> </w:t>
                            </w:r>
                            <w:r>
                              <w:rPr>
                                <w:b/>
                                <w:sz w:val="21"/>
                              </w:rPr>
                              <w:t>and</w:t>
                            </w:r>
                            <w:r>
                              <w:rPr>
                                <w:b/>
                                <w:spacing w:val="-9"/>
                                <w:sz w:val="21"/>
                              </w:rPr>
                              <w:t xml:space="preserve"> </w:t>
                            </w:r>
                            <w:r>
                              <w:rPr>
                                <w:b/>
                                <w:sz w:val="21"/>
                              </w:rPr>
                              <w:t>Regulations</w:t>
                            </w:r>
                            <w:r>
                              <w:rPr>
                                <w:b/>
                                <w:spacing w:val="-10"/>
                                <w:sz w:val="21"/>
                              </w:rPr>
                              <w:t xml:space="preserve"> </w:t>
                            </w:r>
                            <w:r>
                              <w:rPr>
                                <w:sz w:val="16"/>
                              </w:rPr>
                              <w:t>The</w:t>
                            </w:r>
                            <w:r>
                              <w:rPr>
                                <w:spacing w:val="-5"/>
                                <w:sz w:val="16"/>
                              </w:rPr>
                              <w:t xml:space="preserve"> </w:t>
                            </w:r>
                            <w:r>
                              <w:rPr>
                                <w:sz w:val="16"/>
                              </w:rPr>
                              <w:t>maximum</w:t>
                            </w:r>
                            <w:r>
                              <w:rPr>
                                <w:spacing w:val="-6"/>
                                <w:sz w:val="16"/>
                              </w:rPr>
                              <w:t xml:space="preserve"> </w:t>
                            </w:r>
                            <w:r>
                              <w:rPr>
                                <w:sz w:val="16"/>
                              </w:rPr>
                              <w:t>length</w:t>
                            </w:r>
                            <w:r>
                              <w:rPr>
                                <w:spacing w:val="-7"/>
                                <w:sz w:val="16"/>
                              </w:rPr>
                              <w:t xml:space="preserve"> </w:t>
                            </w:r>
                            <w:r>
                              <w:rPr>
                                <w:sz w:val="16"/>
                              </w:rPr>
                              <w:t>of</w:t>
                            </w:r>
                            <w:r>
                              <w:rPr>
                                <w:spacing w:val="-9"/>
                                <w:sz w:val="16"/>
                              </w:rPr>
                              <w:t xml:space="preserve"> </w:t>
                            </w:r>
                            <w:r>
                              <w:rPr>
                                <w:sz w:val="16"/>
                              </w:rPr>
                              <w:t>this</w:t>
                            </w:r>
                            <w:r>
                              <w:rPr>
                                <w:spacing w:val="-6"/>
                                <w:sz w:val="16"/>
                              </w:rPr>
                              <w:t xml:space="preserve"> </w:t>
                            </w:r>
                            <w:r>
                              <w:rPr>
                                <w:sz w:val="16"/>
                              </w:rPr>
                              <w:t>section</w:t>
                            </w:r>
                            <w:r>
                              <w:rPr>
                                <w:spacing w:val="-7"/>
                                <w:sz w:val="16"/>
                              </w:rPr>
                              <w:t xml:space="preserve"> </w:t>
                            </w:r>
                            <w:r>
                              <w:rPr>
                                <w:sz w:val="16"/>
                              </w:rPr>
                              <w:t>is</w:t>
                            </w:r>
                            <w:r>
                              <w:rPr>
                                <w:spacing w:val="-8"/>
                                <w:sz w:val="16"/>
                              </w:rPr>
                              <w:t xml:space="preserve"> </w:t>
                            </w:r>
                            <w:r>
                              <w:rPr>
                                <w:sz w:val="16"/>
                              </w:rPr>
                              <w:t>one</w:t>
                            </w:r>
                            <w:r>
                              <w:rPr>
                                <w:spacing w:val="-5"/>
                                <w:sz w:val="16"/>
                              </w:rPr>
                              <w:t xml:space="preserve"> </w:t>
                            </w:r>
                            <w:r>
                              <w:rPr>
                                <w:sz w:val="16"/>
                              </w:rPr>
                              <w:t>(1)</w:t>
                            </w:r>
                            <w:r>
                              <w:rPr>
                                <w:spacing w:val="-6"/>
                                <w:sz w:val="16"/>
                              </w:rPr>
                              <w:t xml:space="preserve"> </w:t>
                            </w:r>
                            <w:r>
                              <w:rPr>
                                <w:sz w:val="16"/>
                              </w:rPr>
                              <w:t>page.</w:t>
                            </w:r>
                            <w:r>
                              <w:rPr>
                                <w:spacing w:val="40"/>
                                <w:sz w:val="16"/>
                              </w:rPr>
                              <w:t xml:space="preserve"> </w:t>
                            </w:r>
                            <w:r>
                              <w:rPr>
                                <w:sz w:val="16"/>
                              </w:rPr>
                              <w:t>You must not change the format or add extra pages.</w:t>
                            </w:r>
                          </w:p>
                          <w:p w14:paraId="62C120A9" w14:textId="77777777" w:rsidR="005F1171" w:rsidRDefault="005F1171" w:rsidP="005F1171">
                            <w:pPr>
                              <w:pStyle w:val="BodyText"/>
                              <w:spacing w:before="28" w:line="312" w:lineRule="auto"/>
                              <w:ind w:left="68" w:right="99"/>
                              <w:jc w:val="both"/>
                            </w:pPr>
                            <w:r>
                              <w:t>Use</w:t>
                            </w:r>
                            <w:r>
                              <w:rPr>
                                <w:spacing w:val="-1"/>
                              </w:rPr>
                              <w:t xml:space="preserve"> </w:t>
                            </w:r>
                            <w:r>
                              <w:t>this</w:t>
                            </w:r>
                            <w:r>
                              <w:rPr>
                                <w:spacing w:val="-2"/>
                              </w:rPr>
                              <w:t xml:space="preserve"> </w:t>
                            </w:r>
                            <w:r>
                              <w:t>column</w:t>
                            </w:r>
                            <w:r>
                              <w:rPr>
                                <w:spacing w:val="-3"/>
                              </w:rPr>
                              <w:t xml:space="preserve"> </w:t>
                            </w:r>
                            <w:r>
                              <w:t>to</w:t>
                            </w:r>
                            <w:r>
                              <w:rPr>
                                <w:spacing w:val="-3"/>
                              </w:rPr>
                              <w:t xml:space="preserve"> </w:t>
                            </w:r>
                            <w:r>
                              <w:t>describe</w:t>
                            </w:r>
                            <w:r>
                              <w:rPr>
                                <w:spacing w:val="-3"/>
                              </w:rPr>
                              <w:t xml:space="preserve"> </w:t>
                            </w:r>
                            <w:r>
                              <w:t>the</w:t>
                            </w:r>
                            <w:r>
                              <w:rPr>
                                <w:spacing w:val="-1"/>
                              </w:rPr>
                              <w:t xml:space="preserve"> </w:t>
                            </w:r>
                            <w:r>
                              <w:t>actions</w:t>
                            </w:r>
                            <w:r>
                              <w:rPr>
                                <w:spacing w:val="-2"/>
                              </w:rPr>
                              <w:t xml:space="preserve"> </w:t>
                            </w:r>
                            <w:r>
                              <w:t>and</w:t>
                            </w:r>
                            <w:r>
                              <w:rPr>
                                <w:spacing w:val="-3"/>
                              </w:rPr>
                              <w:t xml:space="preserve"> </w:t>
                            </w:r>
                            <w:r>
                              <w:t>measures</w:t>
                            </w:r>
                            <w:r>
                              <w:rPr>
                                <w:spacing w:val="-4"/>
                              </w:rPr>
                              <w:t xml:space="preserve"> </w:t>
                            </w:r>
                            <w:r>
                              <w:t>you will</w:t>
                            </w:r>
                            <w:r>
                              <w:rPr>
                                <w:spacing w:val="-1"/>
                              </w:rPr>
                              <w:t xml:space="preserve"> </w:t>
                            </w:r>
                            <w:r>
                              <w:t>implement</w:t>
                            </w:r>
                            <w:r>
                              <w:rPr>
                                <w:spacing w:val="-3"/>
                              </w:rPr>
                              <w:t xml:space="preserve"> </w:t>
                            </w:r>
                            <w:r>
                              <w:t>if</w:t>
                            </w:r>
                            <w:r>
                              <w:rPr>
                                <w:spacing w:val="-4"/>
                              </w:rPr>
                              <w:t xml:space="preserve"> </w:t>
                            </w:r>
                            <w:r>
                              <w:t>your</w:t>
                            </w:r>
                            <w:r>
                              <w:rPr>
                                <w:spacing w:val="-2"/>
                              </w:rPr>
                              <w:t xml:space="preserve"> </w:t>
                            </w:r>
                            <w:r>
                              <w:t>[2.</w:t>
                            </w:r>
                            <w:r>
                              <w:rPr>
                                <w:spacing w:val="-3"/>
                              </w:rPr>
                              <w:t xml:space="preserve"> </w:t>
                            </w:r>
                            <w:r>
                              <w:t>Research</w:t>
                            </w:r>
                            <w:r>
                              <w:rPr>
                                <w:spacing w:val="-3"/>
                              </w:rPr>
                              <w:t xml:space="preserve"> </w:t>
                            </w:r>
                            <w:r>
                              <w:t>Plan]</w:t>
                            </w:r>
                            <w:r>
                              <w:rPr>
                                <w:spacing w:val="-4"/>
                              </w:rPr>
                              <w:t xml:space="preserve"> </w:t>
                            </w:r>
                            <w:r>
                              <w:t>includes</w:t>
                            </w:r>
                            <w:r>
                              <w:rPr>
                                <w:spacing w:val="-2"/>
                              </w:rPr>
                              <w:t xml:space="preserve"> </w:t>
                            </w:r>
                            <w:r>
                              <w:t>research</w:t>
                            </w:r>
                            <w:r>
                              <w:rPr>
                                <w:spacing w:val="-3"/>
                              </w:rPr>
                              <w:t xml:space="preserve"> </w:t>
                            </w:r>
                            <w:r>
                              <w:t>activities</w:t>
                            </w:r>
                            <w:r>
                              <w:rPr>
                                <w:spacing w:val="-4"/>
                              </w:rPr>
                              <w:t xml:space="preserve"> </w:t>
                            </w:r>
                            <w:r>
                              <w:t>that</w:t>
                            </w:r>
                            <w:r>
                              <w:rPr>
                                <w:spacing w:val="-1"/>
                              </w:rPr>
                              <w:t xml:space="preserve"> </w:t>
                            </w:r>
                            <w:r>
                              <w:t>require</w:t>
                            </w:r>
                            <w:r>
                              <w:rPr>
                                <w:spacing w:val="-3"/>
                              </w:rPr>
                              <w:t xml:space="preserve"> </w:t>
                            </w:r>
                            <w:r>
                              <w:t>actions</w:t>
                            </w:r>
                            <w:r>
                              <w:rPr>
                                <w:spacing w:val="-4"/>
                              </w:rPr>
                              <w:t xml:space="preserve"> </w:t>
                            </w:r>
                            <w:r>
                              <w:t>based</w:t>
                            </w:r>
                            <w:r>
                              <w:rPr>
                                <w:spacing w:val="-3"/>
                              </w:rPr>
                              <w:t xml:space="preserve"> </w:t>
                            </w:r>
                            <w:r>
                              <w:t>on</w:t>
                            </w:r>
                            <w:r>
                              <w:rPr>
                                <w:spacing w:val="40"/>
                              </w:rPr>
                              <w:t xml:space="preserve"> </w:t>
                            </w:r>
                            <w:r>
                              <w:t>guidelines, laws and regulations, etc. (including guidelines, laws and regulations, etc. of the countries/regions in which joint international research may be</w:t>
                            </w:r>
                            <w:r>
                              <w:rPr>
                                <w:spacing w:val="40"/>
                              </w:rPr>
                              <w:t xml:space="preserve"> </w:t>
                            </w:r>
                            <w:r>
                              <w:t>conducted), including research that requires obtaining consent and/or cooperation of counterparts, research that requires special attention in the handling of</w:t>
                            </w:r>
                            <w:r>
                              <w:rPr>
                                <w:spacing w:val="40"/>
                              </w:rPr>
                              <w:t xml:space="preserve"> </w:t>
                            </w:r>
                            <w:r>
                              <w:t>personal information, and research that requires actions related to bioethics and/or biosafety and research that requires security export control.</w:t>
                            </w:r>
                          </w:p>
                          <w:p w14:paraId="260EE151" w14:textId="77777777" w:rsidR="005F1171" w:rsidRDefault="005F1171" w:rsidP="005F1171">
                            <w:pPr>
                              <w:pStyle w:val="BodyText"/>
                              <w:spacing w:before="3" w:line="312" w:lineRule="auto"/>
                              <w:ind w:left="68" w:right="98" w:hanging="1"/>
                              <w:jc w:val="both"/>
                            </w:pPr>
                            <w:r>
                              <w:t>Provide</w:t>
                            </w:r>
                            <w:r>
                              <w:rPr>
                                <w:spacing w:val="-3"/>
                              </w:rPr>
                              <w:t xml:space="preserve"> </w:t>
                            </w:r>
                            <w:r>
                              <w:t>specific</w:t>
                            </w:r>
                            <w:r>
                              <w:rPr>
                                <w:spacing w:val="-3"/>
                              </w:rPr>
                              <w:t xml:space="preserve"> </w:t>
                            </w:r>
                            <w:r>
                              <w:t>information</w:t>
                            </w:r>
                            <w:r>
                              <w:rPr>
                                <w:spacing w:val="-3"/>
                              </w:rPr>
                              <w:t xml:space="preserve"> </w:t>
                            </w:r>
                            <w:r>
                              <w:t>on</w:t>
                            </w:r>
                            <w:r>
                              <w:rPr>
                                <w:spacing w:val="-3"/>
                              </w:rPr>
                              <w:t xml:space="preserve"> </w:t>
                            </w:r>
                            <w:r>
                              <w:t>the</w:t>
                            </w:r>
                            <w:r>
                              <w:rPr>
                                <w:spacing w:val="-3"/>
                              </w:rPr>
                              <w:t xml:space="preserve"> </w:t>
                            </w:r>
                            <w:r>
                              <w:t>status</w:t>
                            </w:r>
                            <w:r>
                              <w:rPr>
                                <w:spacing w:val="-4"/>
                              </w:rPr>
                              <w:t xml:space="preserve"> </w:t>
                            </w:r>
                            <w:r>
                              <w:t>of</w:t>
                            </w:r>
                            <w:r>
                              <w:rPr>
                                <w:spacing w:val="-5"/>
                              </w:rPr>
                              <w:t xml:space="preserve"> </w:t>
                            </w:r>
                            <w:r>
                              <w:t>the</w:t>
                            </w:r>
                            <w:r>
                              <w:rPr>
                                <w:spacing w:val="-3"/>
                              </w:rPr>
                              <w:t xml:space="preserve"> </w:t>
                            </w:r>
                            <w:r>
                              <w:t>approval</w:t>
                            </w:r>
                            <w:r>
                              <w:rPr>
                                <w:spacing w:val="-3"/>
                              </w:rPr>
                              <w:t xml:space="preserve"> </w:t>
                            </w:r>
                            <w:r>
                              <w:t>process,</w:t>
                            </w:r>
                            <w:r>
                              <w:rPr>
                                <w:spacing w:val="-3"/>
                              </w:rPr>
                              <w:t xml:space="preserve"> </w:t>
                            </w:r>
                            <w:r>
                              <w:t>as</w:t>
                            </w:r>
                            <w:r>
                              <w:rPr>
                                <w:spacing w:val="-4"/>
                              </w:rPr>
                              <w:t xml:space="preserve"> </w:t>
                            </w:r>
                            <w:r>
                              <w:t>this</w:t>
                            </w:r>
                            <w:r>
                              <w:rPr>
                                <w:spacing w:val="-4"/>
                              </w:rPr>
                              <w:t xml:space="preserve"> </w:t>
                            </w:r>
                            <w:r>
                              <w:t>will</w:t>
                            </w:r>
                            <w:r>
                              <w:rPr>
                                <w:spacing w:val="-3"/>
                              </w:rPr>
                              <w:t xml:space="preserve"> </w:t>
                            </w:r>
                            <w:r>
                              <w:t>apply</w:t>
                            </w:r>
                            <w:r>
                              <w:rPr>
                                <w:spacing w:val="-3"/>
                              </w:rPr>
                              <w:t xml:space="preserve"> </w:t>
                            </w:r>
                            <w:r>
                              <w:t>to surveys,</w:t>
                            </w:r>
                            <w:r>
                              <w:rPr>
                                <w:spacing w:val="-1"/>
                              </w:rPr>
                              <w:t xml:space="preserve"> </w:t>
                            </w:r>
                            <w:r>
                              <w:t>research,</w:t>
                            </w:r>
                            <w:r>
                              <w:rPr>
                                <w:spacing w:val="-3"/>
                              </w:rPr>
                              <w:t xml:space="preserve"> </w:t>
                            </w:r>
                            <w:r>
                              <w:t>experiments,</w:t>
                            </w:r>
                            <w:r>
                              <w:rPr>
                                <w:spacing w:val="-3"/>
                              </w:rPr>
                              <w:t xml:space="preserve"> </w:t>
                            </w:r>
                            <w:r>
                              <w:t>and</w:t>
                            </w:r>
                            <w:r>
                              <w:rPr>
                                <w:spacing w:val="-4"/>
                              </w:rPr>
                              <w:t xml:space="preserve"> </w:t>
                            </w:r>
                            <w:r>
                              <w:t>other</w:t>
                            </w:r>
                            <w:r>
                              <w:rPr>
                                <w:spacing w:val="-5"/>
                              </w:rPr>
                              <w:t xml:space="preserve"> </w:t>
                            </w:r>
                            <w:r>
                              <w:t>activities</w:t>
                            </w:r>
                            <w:r>
                              <w:rPr>
                                <w:spacing w:val="-4"/>
                              </w:rPr>
                              <w:t xml:space="preserve"> </w:t>
                            </w:r>
                            <w:r>
                              <w:t>that</w:t>
                            </w:r>
                            <w:r>
                              <w:rPr>
                                <w:spacing w:val="-3"/>
                              </w:rPr>
                              <w:t xml:space="preserve"> </w:t>
                            </w:r>
                            <w:r>
                              <w:t>would require</w:t>
                            </w:r>
                            <w:r>
                              <w:rPr>
                                <w:spacing w:val="40"/>
                              </w:rPr>
                              <w:t xml:space="preserve"> </w:t>
                            </w:r>
                            <w:r>
                              <w:t>approval by an internal or external intelligence committee, ethics board, or other review boards, for example, questionnaire/interview/behavioral surveys</w:t>
                            </w:r>
                            <w:r>
                              <w:rPr>
                                <w:spacing w:val="40"/>
                              </w:rPr>
                              <w:t xml:space="preserve"> </w:t>
                            </w:r>
                            <w:r>
                              <w:rPr>
                                <w:spacing w:val="-2"/>
                              </w:rPr>
                              <w:t>involving personal information (including personal histories and videos), surveys, etc. of domestic and foreign cultural heritage sites, use of donated specimens,</w:t>
                            </w:r>
                            <w:r>
                              <w:rPr>
                                <w:spacing w:val="40"/>
                              </w:rPr>
                              <w:t xml:space="preserve"> </w:t>
                            </w:r>
                            <w:r>
                              <w:t>research of invasive nature, human genome analysis, genetic recombination experiments, animal testing and research on sensitive technologies.</w:t>
                            </w:r>
                          </w:p>
                          <w:p w14:paraId="23E6A5D0" w14:textId="77777777" w:rsidR="005F1171" w:rsidRDefault="005F1171" w:rsidP="005F1171">
                            <w:pPr>
                              <w:pStyle w:val="BodyText"/>
                              <w:spacing w:before="35"/>
                              <w:ind w:left="68"/>
                              <w:jc w:val="both"/>
                            </w:pPr>
                            <w:r>
                              <w:t>Indicate</w:t>
                            </w:r>
                            <w:r>
                              <w:rPr>
                                <w:spacing w:val="-5"/>
                              </w:rPr>
                              <w:t xml:space="preserve"> </w:t>
                            </w:r>
                            <w:r>
                              <w:t>“not</w:t>
                            </w:r>
                            <w:r>
                              <w:rPr>
                                <w:spacing w:val="-5"/>
                              </w:rPr>
                              <w:t xml:space="preserve"> </w:t>
                            </w:r>
                            <w:r>
                              <w:t>applicable”</w:t>
                            </w:r>
                            <w:r>
                              <w:rPr>
                                <w:spacing w:val="-4"/>
                              </w:rPr>
                              <w:t xml:space="preserve"> </w:t>
                            </w:r>
                            <w:r>
                              <w:t>if</w:t>
                            </w:r>
                            <w:r>
                              <w:rPr>
                                <w:spacing w:val="-7"/>
                              </w:rPr>
                              <w:t xml:space="preserve"> </w:t>
                            </w:r>
                            <w:r>
                              <w:t>this</w:t>
                            </w:r>
                            <w:r>
                              <w:rPr>
                                <w:spacing w:val="-5"/>
                              </w:rPr>
                              <w:t xml:space="preserve"> </w:t>
                            </w:r>
                            <w:r>
                              <w:t>does</w:t>
                            </w:r>
                            <w:r>
                              <w:rPr>
                                <w:spacing w:val="-6"/>
                              </w:rPr>
                              <w:t xml:space="preserve"> </w:t>
                            </w:r>
                            <w:r>
                              <w:t>not</w:t>
                            </w:r>
                            <w:r>
                              <w:rPr>
                                <w:spacing w:val="-4"/>
                              </w:rPr>
                              <w:t xml:space="preserve"> </w:t>
                            </w:r>
                            <w:r>
                              <w:t>apply</w:t>
                            </w:r>
                            <w:r>
                              <w:rPr>
                                <w:spacing w:val="-5"/>
                              </w:rPr>
                              <w:t xml:space="preserve"> </w:t>
                            </w:r>
                            <w:r>
                              <w:t>to</w:t>
                            </w:r>
                            <w:r>
                              <w:rPr>
                                <w:spacing w:val="-6"/>
                              </w:rPr>
                              <w:t xml:space="preserve"> </w:t>
                            </w:r>
                            <w:r>
                              <w:t>your</w:t>
                            </w:r>
                            <w:r>
                              <w:rPr>
                                <w:spacing w:val="-4"/>
                              </w:rPr>
                              <w:t xml:space="preserve"> </w:t>
                            </w:r>
                            <w:r>
                              <w:t>research</w:t>
                            </w:r>
                            <w:r>
                              <w:rPr>
                                <w:spacing w:val="-4"/>
                              </w:rPr>
                              <w:t xml:space="preserve"> </w:t>
                            </w:r>
                            <w:r>
                              <w:rPr>
                                <w:spacing w:val="-2"/>
                              </w:rPr>
                              <w:t>plan.</w:t>
                            </w:r>
                          </w:p>
                        </w:txbxContent>
                      </wps:txbx>
                      <wps:bodyPr wrap="square" lIns="0" tIns="0" rIns="0" bIns="0" rtlCol="0">
                        <a:noAutofit/>
                      </wps:bodyPr>
                    </wps:wsp>
                  </a:graphicData>
                </a:graphic>
              </wp:inline>
            </w:drawing>
          </mc:Choice>
          <mc:Fallback>
            <w:pict>
              <v:shape w14:anchorId="7CDE7792" id="Textbox 17" o:spid="_x0000_s1042" type="#_x0000_t202" style="width:477.6pt;height:16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" filled="f" strokeweight=".5pt">
                <v:textbox inset="0,0,0,0">
                  <w:txbxContent>
                    <w:p w14:paraId="5E00E0E9" w14:textId="77777777" w:rsidR="005F1171" w:rsidRDefault="005F1171" w:rsidP="005F1171">
                      <w:pPr>
                        <w:spacing w:line="242" w:lineRule="auto"/>
                        <w:ind w:left="68" w:right="101"/>
                        <w:jc w:val="both"/>
                        <w:rPr>
                          <w:sz w:val="16"/>
                        </w:rPr>
                      </w:pPr>
                      <w:r>
                        <w:rPr>
                          <w:b/>
                          <w:sz w:val="21"/>
                        </w:rPr>
                        <w:t>3.</w:t>
                      </w:r>
                      <w:r>
                        <w:rPr>
                          <w:b/>
                          <w:spacing w:val="-7"/>
                          <w:sz w:val="21"/>
                        </w:rPr>
                        <w:t xml:space="preserve"> </w:t>
                      </w:r>
                      <w:r>
                        <w:rPr>
                          <w:b/>
                          <w:sz w:val="21"/>
                        </w:rPr>
                        <w:t>Protection</w:t>
                      </w:r>
                      <w:r>
                        <w:rPr>
                          <w:b/>
                          <w:spacing w:val="-9"/>
                          <w:sz w:val="21"/>
                        </w:rPr>
                        <w:t xml:space="preserve"> </w:t>
                      </w:r>
                      <w:r>
                        <w:rPr>
                          <w:b/>
                          <w:sz w:val="21"/>
                        </w:rPr>
                        <w:t>of</w:t>
                      </w:r>
                      <w:r>
                        <w:rPr>
                          <w:b/>
                          <w:spacing w:val="-8"/>
                          <w:sz w:val="21"/>
                        </w:rPr>
                        <w:t xml:space="preserve"> </w:t>
                      </w:r>
                      <w:r>
                        <w:rPr>
                          <w:b/>
                          <w:sz w:val="21"/>
                        </w:rPr>
                        <w:t>Human</w:t>
                      </w:r>
                      <w:r>
                        <w:rPr>
                          <w:b/>
                          <w:spacing w:val="-9"/>
                          <w:sz w:val="21"/>
                        </w:rPr>
                        <w:t xml:space="preserve"> </w:t>
                      </w:r>
                      <w:r>
                        <w:rPr>
                          <w:b/>
                          <w:sz w:val="21"/>
                        </w:rPr>
                        <w:t>Rights</w:t>
                      </w:r>
                      <w:r>
                        <w:rPr>
                          <w:b/>
                          <w:spacing w:val="-8"/>
                          <w:sz w:val="21"/>
                        </w:rPr>
                        <w:t xml:space="preserve"> </w:t>
                      </w:r>
                      <w:r>
                        <w:rPr>
                          <w:b/>
                          <w:sz w:val="21"/>
                        </w:rPr>
                        <w:t>and</w:t>
                      </w:r>
                      <w:r>
                        <w:rPr>
                          <w:b/>
                          <w:spacing w:val="-9"/>
                          <w:sz w:val="21"/>
                        </w:rPr>
                        <w:t xml:space="preserve"> </w:t>
                      </w:r>
                      <w:r>
                        <w:rPr>
                          <w:b/>
                          <w:sz w:val="21"/>
                        </w:rPr>
                        <w:t>Compliance</w:t>
                      </w:r>
                      <w:r>
                        <w:rPr>
                          <w:b/>
                          <w:spacing w:val="-11"/>
                          <w:sz w:val="21"/>
                        </w:rPr>
                        <w:t xml:space="preserve"> </w:t>
                      </w:r>
                      <w:r>
                        <w:rPr>
                          <w:b/>
                          <w:sz w:val="21"/>
                        </w:rPr>
                        <w:t>with</w:t>
                      </w:r>
                      <w:r>
                        <w:rPr>
                          <w:b/>
                          <w:spacing w:val="-9"/>
                          <w:sz w:val="21"/>
                        </w:rPr>
                        <w:t xml:space="preserve"> </w:t>
                      </w:r>
                      <w:r>
                        <w:rPr>
                          <w:b/>
                          <w:sz w:val="21"/>
                        </w:rPr>
                        <w:t>Laws</w:t>
                      </w:r>
                      <w:r>
                        <w:rPr>
                          <w:b/>
                          <w:spacing w:val="-10"/>
                          <w:sz w:val="21"/>
                        </w:rPr>
                        <w:t xml:space="preserve"> </w:t>
                      </w:r>
                      <w:r>
                        <w:rPr>
                          <w:b/>
                          <w:sz w:val="21"/>
                        </w:rPr>
                        <w:t>and</w:t>
                      </w:r>
                      <w:r>
                        <w:rPr>
                          <w:b/>
                          <w:spacing w:val="-9"/>
                          <w:sz w:val="21"/>
                        </w:rPr>
                        <w:t xml:space="preserve"> </w:t>
                      </w:r>
                      <w:r>
                        <w:rPr>
                          <w:b/>
                          <w:sz w:val="21"/>
                        </w:rPr>
                        <w:t>Regulations</w:t>
                      </w:r>
                      <w:r>
                        <w:rPr>
                          <w:b/>
                          <w:spacing w:val="-10"/>
                          <w:sz w:val="21"/>
                        </w:rPr>
                        <w:t xml:space="preserve"> </w:t>
                      </w:r>
                      <w:r>
                        <w:rPr>
                          <w:sz w:val="16"/>
                        </w:rPr>
                        <w:t>The</w:t>
                      </w:r>
                      <w:r>
                        <w:rPr>
                          <w:spacing w:val="-5"/>
                          <w:sz w:val="16"/>
                        </w:rPr>
                        <w:t xml:space="preserve"> </w:t>
                      </w:r>
                      <w:r>
                        <w:rPr>
                          <w:sz w:val="16"/>
                        </w:rPr>
                        <w:t>maximum</w:t>
                      </w:r>
                      <w:r>
                        <w:rPr>
                          <w:spacing w:val="-6"/>
                          <w:sz w:val="16"/>
                        </w:rPr>
                        <w:t xml:space="preserve"> </w:t>
                      </w:r>
                      <w:r>
                        <w:rPr>
                          <w:sz w:val="16"/>
                        </w:rPr>
                        <w:t>length</w:t>
                      </w:r>
                      <w:r>
                        <w:rPr>
                          <w:spacing w:val="-7"/>
                          <w:sz w:val="16"/>
                        </w:rPr>
                        <w:t xml:space="preserve"> </w:t>
                      </w:r>
                      <w:r>
                        <w:rPr>
                          <w:sz w:val="16"/>
                        </w:rPr>
                        <w:t>of</w:t>
                      </w:r>
                      <w:r>
                        <w:rPr>
                          <w:spacing w:val="-9"/>
                          <w:sz w:val="16"/>
                        </w:rPr>
                        <w:t xml:space="preserve"> </w:t>
                      </w:r>
                      <w:r>
                        <w:rPr>
                          <w:sz w:val="16"/>
                        </w:rPr>
                        <w:t>this</w:t>
                      </w:r>
                      <w:r>
                        <w:rPr>
                          <w:spacing w:val="-6"/>
                          <w:sz w:val="16"/>
                        </w:rPr>
                        <w:t xml:space="preserve"> </w:t>
                      </w:r>
                      <w:r>
                        <w:rPr>
                          <w:sz w:val="16"/>
                        </w:rPr>
                        <w:t>section</w:t>
                      </w:r>
                      <w:r>
                        <w:rPr>
                          <w:spacing w:val="-7"/>
                          <w:sz w:val="16"/>
                        </w:rPr>
                        <w:t xml:space="preserve"> </w:t>
                      </w:r>
                      <w:r>
                        <w:rPr>
                          <w:sz w:val="16"/>
                        </w:rPr>
                        <w:t>is</w:t>
                      </w:r>
                      <w:r>
                        <w:rPr>
                          <w:spacing w:val="-8"/>
                          <w:sz w:val="16"/>
                        </w:rPr>
                        <w:t xml:space="preserve"> </w:t>
                      </w:r>
                      <w:r>
                        <w:rPr>
                          <w:sz w:val="16"/>
                        </w:rPr>
                        <w:t>one</w:t>
                      </w:r>
                      <w:r>
                        <w:rPr>
                          <w:spacing w:val="-5"/>
                          <w:sz w:val="16"/>
                        </w:rPr>
                        <w:t xml:space="preserve"> </w:t>
                      </w:r>
                      <w:r>
                        <w:rPr>
                          <w:sz w:val="16"/>
                        </w:rPr>
                        <w:t>(1)</w:t>
                      </w:r>
                      <w:r>
                        <w:rPr>
                          <w:spacing w:val="-6"/>
                          <w:sz w:val="16"/>
                        </w:rPr>
                        <w:t xml:space="preserve"> </w:t>
                      </w:r>
                      <w:r>
                        <w:rPr>
                          <w:sz w:val="16"/>
                        </w:rPr>
                        <w:t>page.</w:t>
                      </w:r>
                      <w:r>
                        <w:rPr>
                          <w:spacing w:val="40"/>
                          <w:sz w:val="16"/>
                        </w:rPr>
                        <w:t xml:space="preserve"> </w:t>
                      </w:r>
                      <w:r>
                        <w:rPr>
                          <w:sz w:val="16"/>
                        </w:rPr>
                        <w:t>You must not change the format or add extra pages.</w:t>
                      </w:r>
                    </w:p>
                    <w:p w14:paraId="62C120A9" w14:textId="77777777" w:rsidR="005F1171" w:rsidRDefault="005F1171" w:rsidP="005F1171">
                      <w:pPr>
                        <w:pStyle w:val="BodyText"/>
                        <w:spacing w:before="28" w:line="312" w:lineRule="auto"/>
                        <w:ind w:left="68" w:right="99"/>
                        <w:jc w:val="both"/>
                      </w:pPr>
                      <w:r>
                        <w:t>Use</w:t>
                      </w:r>
                      <w:r>
                        <w:rPr>
                          <w:spacing w:val="-1"/>
                        </w:rPr>
                        <w:t xml:space="preserve"> </w:t>
                      </w:r>
                      <w:r>
                        <w:t>this</w:t>
                      </w:r>
                      <w:r>
                        <w:rPr>
                          <w:spacing w:val="-2"/>
                        </w:rPr>
                        <w:t xml:space="preserve"> </w:t>
                      </w:r>
                      <w:r>
                        <w:t>column</w:t>
                      </w:r>
                      <w:r>
                        <w:rPr>
                          <w:spacing w:val="-3"/>
                        </w:rPr>
                        <w:t xml:space="preserve"> </w:t>
                      </w:r>
                      <w:r>
                        <w:t>to</w:t>
                      </w:r>
                      <w:r>
                        <w:rPr>
                          <w:spacing w:val="-3"/>
                        </w:rPr>
                        <w:t xml:space="preserve"> </w:t>
                      </w:r>
                      <w:r>
                        <w:t>describe</w:t>
                      </w:r>
                      <w:r>
                        <w:rPr>
                          <w:spacing w:val="-3"/>
                        </w:rPr>
                        <w:t xml:space="preserve"> </w:t>
                      </w:r>
                      <w:r>
                        <w:t>the</w:t>
                      </w:r>
                      <w:r>
                        <w:rPr>
                          <w:spacing w:val="-1"/>
                        </w:rPr>
                        <w:t xml:space="preserve"> </w:t>
                      </w:r>
                      <w:r>
                        <w:t>actions</w:t>
                      </w:r>
                      <w:r>
                        <w:rPr>
                          <w:spacing w:val="-2"/>
                        </w:rPr>
                        <w:t xml:space="preserve"> </w:t>
                      </w:r>
                      <w:r>
                        <w:t>and</w:t>
                      </w:r>
                      <w:r>
                        <w:rPr>
                          <w:spacing w:val="-3"/>
                        </w:rPr>
                        <w:t xml:space="preserve"> </w:t>
                      </w:r>
                      <w:r>
                        <w:t>measures</w:t>
                      </w:r>
                      <w:r>
                        <w:rPr>
                          <w:spacing w:val="-4"/>
                        </w:rPr>
                        <w:t xml:space="preserve"> </w:t>
                      </w:r>
                      <w:r>
                        <w:t>you will</w:t>
                      </w:r>
                      <w:r>
                        <w:rPr>
                          <w:spacing w:val="-1"/>
                        </w:rPr>
                        <w:t xml:space="preserve"> </w:t>
                      </w:r>
                      <w:r>
                        <w:t>implement</w:t>
                      </w:r>
                      <w:r>
                        <w:rPr>
                          <w:spacing w:val="-3"/>
                        </w:rPr>
                        <w:t xml:space="preserve"> </w:t>
                      </w:r>
                      <w:r>
                        <w:t>if</w:t>
                      </w:r>
                      <w:r>
                        <w:rPr>
                          <w:spacing w:val="-4"/>
                        </w:rPr>
                        <w:t xml:space="preserve"> </w:t>
                      </w:r>
                      <w:r>
                        <w:t>your</w:t>
                      </w:r>
                      <w:r>
                        <w:rPr>
                          <w:spacing w:val="-2"/>
                        </w:rPr>
                        <w:t xml:space="preserve"> </w:t>
                      </w:r>
                      <w:r>
                        <w:t>[2.</w:t>
                      </w:r>
                      <w:r>
                        <w:rPr>
                          <w:spacing w:val="-3"/>
                        </w:rPr>
                        <w:t xml:space="preserve"> </w:t>
                      </w:r>
                      <w:r>
                        <w:t>Research</w:t>
                      </w:r>
                      <w:r>
                        <w:rPr>
                          <w:spacing w:val="-3"/>
                        </w:rPr>
                        <w:t xml:space="preserve"> </w:t>
                      </w:r>
                      <w:r>
                        <w:t>Plan]</w:t>
                      </w:r>
                      <w:r>
                        <w:rPr>
                          <w:spacing w:val="-4"/>
                        </w:rPr>
                        <w:t xml:space="preserve"> </w:t>
                      </w:r>
                      <w:r>
                        <w:t>includes</w:t>
                      </w:r>
                      <w:r>
                        <w:rPr>
                          <w:spacing w:val="-2"/>
                        </w:rPr>
                        <w:t xml:space="preserve"> </w:t>
                      </w:r>
                      <w:r>
                        <w:t>research</w:t>
                      </w:r>
                      <w:r>
                        <w:rPr>
                          <w:spacing w:val="-3"/>
                        </w:rPr>
                        <w:t xml:space="preserve"> </w:t>
                      </w:r>
                      <w:r>
                        <w:t>activities</w:t>
                      </w:r>
                      <w:r>
                        <w:rPr>
                          <w:spacing w:val="-4"/>
                        </w:rPr>
                        <w:t xml:space="preserve"> </w:t>
                      </w:r>
                      <w:r>
                        <w:t>that</w:t>
                      </w:r>
                      <w:r>
                        <w:rPr>
                          <w:spacing w:val="-1"/>
                        </w:rPr>
                        <w:t xml:space="preserve"> </w:t>
                      </w:r>
                      <w:r>
                        <w:t>require</w:t>
                      </w:r>
                      <w:r>
                        <w:rPr>
                          <w:spacing w:val="-3"/>
                        </w:rPr>
                        <w:t xml:space="preserve"> </w:t>
                      </w:r>
                      <w:r>
                        <w:t>actions</w:t>
                      </w:r>
                      <w:r>
                        <w:rPr>
                          <w:spacing w:val="-4"/>
                        </w:rPr>
                        <w:t xml:space="preserve"> </w:t>
                      </w:r>
                      <w:r>
                        <w:t>based</w:t>
                      </w:r>
                      <w:r>
                        <w:rPr>
                          <w:spacing w:val="-3"/>
                        </w:rPr>
                        <w:t xml:space="preserve"> </w:t>
                      </w:r>
                      <w:r>
                        <w:t>on</w:t>
                      </w:r>
                      <w:r>
                        <w:rPr>
                          <w:spacing w:val="40"/>
                        </w:rPr>
                        <w:t xml:space="preserve"> </w:t>
                      </w:r>
                      <w:r>
                        <w:t>guidelines, laws and regulations, etc. (including guidelines, laws and regulations, etc. of the countries/regions in which joint international research may be</w:t>
                      </w:r>
                      <w:r>
                        <w:rPr>
                          <w:spacing w:val="40"/>
                        </w:rPr>
                        <w:t xml:space="preserve"> </w:t>
                      </w:r>
                      <w:r>
                        <w:t>conducted), including research that requires obtaining consent and/or cooperation of counterparts, research that requires special attention in the handling of</w:t>
                      </w:r>
                      <w:r>
                        <w:rPr>
                          <w:spacing w:val="40"/>
                        </w:rPr>
                        <w:t xml:space="preserve"> </w:t>
                      </w:r>
                      <w:r>
                        <w:t>personal information, and research that requires actions related to bioethics and/or biosafety and research that requires security export control.</w:t>
                      </w:r>
                    </w:p>
                    <w:p w14:paraId="260EE151" w14:textId="77777777" w:rsidR="005F1171" w:rsidRDefault="005F1171" w:rsidP="005F1171">
                      <w:pPr>
                        <w:pStyle w:val="BodyText"/>
                        <w:spacing w:before="3" w:line="312" w:lineRule="auto"/>
                        <w:ind w:left="68" w:right="98" w:hanging="1"/>
                        <w:jc w:val="both"/>
                      </w:pPr>
                      <w:r>
                        <w:t>Provide</w:t>
                      </w:r>
                      <w:r>
                        <w:rPr>
                          <w:spacing w:val="-3"/>
                        </w:rPr>
                        <w:t xml:space="preserve"> </w:t>
                      </w:r>
                      <w:r>
                        <w:t>specific</w:t>
                      </w:r>
                      <w:r>
                        <w:rPr>
                          <w:spacing w:val="-3"/>
                        </w:rPr>
                        <w:t xml:space="preserve"> </w:t>
                      </w:r>
                      <w:r>
                        <w:t>information</w:t>
                      </w:r>
                      <w:r>
                        <w:rPr>
                          <w:spacing w:val="-3"/>
                        </w:rPr>
                        <w:t xml:space="preserve"> </w:t>
                      </w:r>
                      <w:r>
                        <w:t>on</w:t>
                      </w:r>
                      <w:r>
                        <w:rPr>
                          <w:spacing w:val="-3"/>
                        </w:rPr>
                        <w:t xml:space="preserve"> </w:t>
                      </w:r>
                      <w:r>
                        <w:t>the</w:t>
                      </w:r>
                      <w:r>
                        <w:rPr>
                          <w:spacing w:val="-3"/>
                        </w:rPr>
                        <w:t xml:space="preserve"> </w:t>
                      </w:r>
                      <w:r>
                        <w:t>status</w:t>
                      </w:r>
                      <w:r>
                        <w:rPr>
                          <w:spacing w:val="-4"/>
                        </w:rPr>
                        <w:t xml:space="preserve"> </w:t>
                      </w:r>
                      <w:r>
                        <w:t>of</w:t>
                      </w:r>
                      <w:r>
                        <w:rPr>
                          <w:spacing w:val="-5"/>
                        </w:rPr>
                        <w:t xml:space="preserve"> </w:t>
                      </w:r>
                      <w:r>
                        <w:t>the</w:t>
                      </w:r>
                      <w:r>
                        <w:rPr>
                          <w:spacing w:val="-3"/>
                        </w:rPr>
                        <w:t xml:space="preserve"> </w:t>
                      </w:r>
                      <w:r>
                        <w:t>approval</w:t>
                      </w:r>
                      <w:r>
                        <w:rPr>
                          <w:spacing w:val="-3"/>
                        </w:rPr>
                        <w:t xml:space="preserve"> </w:t>
                      </w:r>
                      <w:r>
                        <w:t>process,</w:t>
                      </w:r>
                      <w:r>
                        <w:rPr>
                          <w:spacing w:val="-3"/>
                        </w:rPr>
                        <w:t xml:space="preserve"> </w:t>
                      </w:r>
                      <w:r>
                        <w:t>as</w:t>
                      </w:r>
                      <w:r>
                        <w:rPr>
                          <w:spacing w:val="-4"/>
                        </w:rPr>
                        <w:t xml:space="preserve"> </w:t>
                      </w:r>
                      <w:r>
                        <w:t>this</w:t>
                      </w:r>
                      <w:r>
                        <w:rPr>
                          <w:spacing w:val="-4"/>
                        </w:rPr>
                        <w:t xml:space="preserve"> </w:t>
                      </w:r>
                      <w:r>
                        <w:t>will</w:t>
                      </w:r>
                      <w:r>
                        <w:rPr>
                          <w:spacing w:val="-3"/>
                        </w:rPr>
                        <w:t xml:space="preserve"> </w:t>
                      </w:r>
                      <w:r>
                        <w:t>apply</w:t>
                      </w:r>
                      <w:r>
                        <w:rPr>
                          <w:spacing w:val="-3"/>
                        </w:rPr>
                        <w:t xml:space="preserve"> </w:t>
                      </w:r>
                      <w:r>
                        <w:t>to surveys,</w:t>
                      </w:r>
                      <w:r>
                        <w:rPr>
                          <w:spacing w:val="-1"/>
                        </w:rPr>
                        <w:t xml:space="preserve"> </w:t>
                      </w:r>
                      <w:r>
                        <w:t>research,</w:t>
                      </w:r>
                      <w:r>
                        <w:rPr>
                          <w:spacing w:val="-3"/>
                        </w:rPr>
                        <w:t xml:space="preserve"> </w:t>
                      </w:r>
                      <w:r>
                        <w:t>experiments,</w:t>
                      </w:r>
                      <w:r>
                        <w:rPr>
                          <w:spacing w:val="-3"/>
                        </w:rPr>
                        <w:t xml:space="preserve"> </w:t>
                      </w:r>
                      <w:r>
                        <w:t>and</w:t>
                      </w:r>
                      <w:r>
                        <w:rPr>
                          <w:spacing w:val="-4"/>
                        </w:rPr>
                        <w:t xml:space="preserve"> </w:t>
                      </w:r>
                      <w:r>
                        <w:t>other</w:t>
                      </w:r>
                      <w:r>
                        <w:rPr>
                          <w:spacing w:val="-5"/>
                        </w:rPr>
                        <w:t xml:space="preserve"> </w:t>
                      </w:r>
                      <w:r>
                        <w:t>activities</w:t>
                      </w:r>
                      <w:r>
                        <w:rPr>
                          <w:spacing w:val="-4"/>
                        </w:rPr>
                        <w:t xml:space="preserve"> </w:t>
                      </w:r>
                      <w:r>
                        <w:t>that</w:t>
                      </w:r>
                      <w:r>
                        <w:rPr>
                          <w:spacing w:val="-3"/>
                        </w:rPr>
                        <w:t xml:space="preserve"> </w:t>
                      </w:r>
                      <w:r>
                        <w:t>would require</w:t>
                      </w:r>
                      <w:r>
                        <w:rPr>
                          <w:spacing w:val="40"/>
                        </w:rPr>
                        <w:t xml:space="preserve"> </w:t>
                      </w:r>
                      <w:r>
                        <w:t>approval by an internal or external intelligence committee, ethics board, or other review boards, for example, questionnaire/interview/behavioral surveys</w:t>
                      </w:r>
                      <w:r>
                        <w:rPr>
                          <w:spacing w:val="40"/>
                        </w:rPr>
                        <w:t xml:space="preserve"> </w:t>
                      </w:r>
                      <w:r>
                        <w:rPr>
                          <w:spacing w:val="-2"/>
                        </w:rPr>
                        <w:t>involving personal information (including personal histories and videos), surveys, etc. of domestic and foreign cultural heritage sites, use of donated specimens,</w:t>
                      </w:r>
                      <w:r>
                        <w:rPr>
                          <w:spacing w:val="40"/>
                        </w:rPr>
                        <w:t xml:space="preserve"> </w:t>
                      </w:r>
                      <w:r>
                        <w:t>research of invasive nature, human genome analysis, genetic recombination experiments, animal testing and research on sensitive technologies.</w:t>
                      </w:r>
                    </w:p>
                    <w:p w14:paraId="23E6A5D0" w14:textId="77777777" w:rsidR="005F1171" w:rsidRDefault="005F1171" w:rsidP="005F1171">
                      <w:pPr>
                        <w:pStyle w:val="BodyText"/>
                        <w:spacing w:before="35"/>
                        <w:ind w:left="68"/>
                        <w:jc w:val="both"/>
                      </w:pPr>
                      <w:r>
                        <w:t>Indicate</w:t>
                      </w:r>
                      <w:r>
                        <w:rPr>
                          <w:spacing w:val="-5"/>
                        </w:rPr>
                        <w:t xml:space="preserve"> </w:t>
                      </w:r>
                      <w:r>
                        <w:t>“not</w:t>
                      </w:r>
                      <w:r>
                        <w:rPr>
                          <w:spacing w:val="-5"/>
                        </w:rPr>
                        <w:t xml:space="preserve"> </w:t>
                      </w:r>
                      <w:r>
                        <w:t>applicable”</w:t>
                      </w:r>
                      <w:r>
                        <w:rPr>
                          <w:spacing w:val="-4"/>
                        </w:rPr>
                        <w:t xml:space="preserve"> </w:t>
                      </w:r>
                      <w:r>
                        <w:t>if</w:t>
                      </w:r>
                      <w:r>
                        <w:rPr>
                          <w:spacing w:val="-7"/>
                        </w:rPr>
                        <w:t xml:space="preserve"> </w:t>
                      </w:r>
                      <w:r>
                        <w:t>this</w:t>
                      </w:r>
                      <w:r>
                        <w:rPr>
                          <w:spacing w:val="-5"/>
                        </w:rPr>
                        <w:t xml:space="preserve"> </w:t>
                      </w:r>
                      <w:r>
                        <w:t>does</w:t>
                      </w:r>
                      <w:r>
                        <w:rPr>
                          <w:spacing w:val="-6"/>
                        </w:rPr>
                        <w:t xml:space="preserve"> </w:t>
                      </w:r>
                      <w:r>
                        <w:t>not</w:t>
                      </w:r>
                      <w:r>
                        <w:rPr>
                          <w:spacing w:val="-4"/>
                        </w:rPr>
                        <w:t xml:space="preserve"> </w:t>
                      </w:r>
                      <w:r>
                        <w:t>apply</w:t>
                      </w:r>
                      <w:r>
                        <w:rPr>
                          <w:spacing w:val="-5"/>
                        </w:rPr>
                        <w:t xml:space="preserve"> </w:t>
                      </w:r>
                      <w:r>
                        <w:t>to</w:t>
                      </w:r>
                      <w:r>
                        <w:rPr>
                          <w:spacing w:val="-6"/>
                        </w:rPr>
                        <w:t xml:space="preserve"> </w:t>
                      </w:r>
                      <w:r>
                        <w:t>your</w:t>
                      </w:r>
                      <w:r>
                        <w:rPr>
                          <w:spacing w:val="-4"/>
                        </w:rPr>
                        <w:t xml:space="preserve"> </w:t>
                      </w:r>
                      <w:r>
                        <w:t>research</w:t>
                      </w:r>
                      <w:r>
                        <w:rPr>
                          <w:spacing w:val="-4"/>
                        </w:rPr>
                        <w:t xml:space="preserve"> </w:t>
                      </w:r>
                      <w:r>
                        <w:rPr>
                          <w:spacing w:val="-2"/>
                        </w:rPr>
                        <w:t>plan.</w:t>
                      </w:r>
                    </w:p>
                  </w:txbxContent>
                </v:textbox>
                <w10:anchorlock/>
              </v:shape>
            </w:pict>
          </mc:Fallback>
        </mc:AlternateContent>
      </w:r>
    </w:p>
    <w:p w14:paraId="7E6BBC47" w14:textId="77777777" w:rsidR="005F1171" w:rsidRDefault="005F1171" w:rsidP="00E73C59">
      <w:pPr>
        <w:rPr>
          <w:sz w:val="20"/>
          <w:szCs w:val="20"/>
          <w:lang w:val="en-US"/>
        </w:rPr>
      </w:pPr>
    </w:p>
    <w:p w14:paraId="064C70BA" w14:textId="065E0277" w:rsidR="005F1171" w:rsidRDefault="005F1171" w:rsidP="00E73C59">
      <w:pPr>
        <w:rPr>
          <w:sz w:val="20"/>
          <w:szCs w:val="20"/>
          <w:lang w:val="en-US"/>
        </w:rPr>
      </w:pPr>
      <w:proofErr w:type="gramStart"/>
      <w:r>
        <w:rPr>
          <w:sz w:val="20"/>
          <w:szCs w:val="20"/>
          <w:lang w:val="en-US"/>
        </w:rPr>
        <w:t>“ Not</w:t>
      </w:r>
      <w:proofErr w:type="gramEnd"/>
      <w:r>
        <w:rPr>
          <w:sz w:val="20"/>
          <w:szCs w:val="20"/>
          <w:lang w:val="en-US"/>
        </w:rPr>
        <w:t xml:space="preserve"> applicable”</w:t>
      </w:r>
    </w:p>
    <w:p w14:paraId="64681806" w14:textId="77777777" w:rsidR="005F1171" w:rsidRDefault="005F1171" w:rsidP="00E73C59">
      <w:pPr>
        <w:rPr>
          <w:sz w:val="20"/>
          <w:szCs w:val="20"/>
          <w:lang w:val="en-US"/>
        </w:rPr>
      </w:pPr>
    </w:p>
    <w:p w14:paraId="1606EF8E" w14:textId="77777777" w:rsidR="005F1171" w:rsidRDefault="005F1171" w:rsidP="00E73C59">
      <w:pPr>
        <w:rPr>
          <w:sz w:val="20"/>
          <w:szCs w:val="20"/>
          <w:lang w:val="en-US"/>
        </w:rPr>
      </w:pPr>
    </w:p>
    <w:p w14:paraId="3BC4D68A" w14:textId="77777777" w:rsidR="005F1171" w:rsidRDefault="005F1171" w:rsidP="00E73C59">
      <w:pPr>
        <w:rPr>
          <w:sz w:val="20"/>
          <w:szCs w:val="20"/>
          <w:lang w:val="en-US"/>
        </w:rPr>
      </w:pPr>
    </w:p>
    <w:p w14:paraId="571FD3B8" w14:textId="77777777" w:rsidR="005F1171" w:rsidRDefault="005F1171" w:rsidP="00E73C59">
      <w:pPr>
        <w:rPr>
          <w:sz w:val="20"/>
          <w:szCs w:val="20"/>
          <w:lang w:val="en-US"/>
        </w:rPr>
      </w:pPr>
    </w:p>
    <w:p w14:paraId="4CF82E5E" w14:textId="77777777" w:rsidR="005F1171" w:rsidRDefault="005F1171" w:rsidP="00E73C59">
      <w:pPr>
        <w:rPr>
          <w:sz w:val="20"/>
          <w:szCs w:val="20"/>
          <w:lang w:val="en-US"/>
        </w:rPr>
      </w:pPr>
    </w:p>
    <w:p w14:paraId="6CEEBC19" w14:textId="77777777" w:rsidR="005F1171" w:rsidRDefault="005F1171" w:rsidP="00E73C59">
      <w:pPr>
        <w:rPr>
          <w:sz w:val="20"/>
          <w:szCs w:val="20"/>
          <w:lang w:val="en-US"/>
        </w:rPr>
      </w:pPr>
    </w:p>
    <w:p w14:paraId="78128948" w14:textId="77777777" w:rsidR="005F1171" w:rsidRDefault="005F1171" w:rsidP="00E73C59">
      <w:pPr>
        <w:rPr>
          <w:sz w:val="20"/>
          <w:szCs w:val="20"/>
          <w:lang w:val="en-US"/>
        </w:rPr>
      </w:pPr>
    </w:p>
    <w:p w14:paraId="26737959" w14:textId="77777777" w:rsidR="005F1171" w:rsidRDefault="005F1171" w:rsidP="00E73C59">
      <w:pPr>
        <w:rPr>
          <w:sz w:val="20"/>
          <w:szCs w:val="20"/>
          <w:lang w:val="en-US"/>
        </w:rPr>
      </w:pPr>
    </w:p>
    <w:p w14:paraId="0AE486A1" w14:textId="77777777" w:rsidR="005F1171" w:rsidRDefault="005F1171" w:rsidP="00E73C59">
      <w:pPr>
        <w:rPr>
          <w:sz w:val="20"/>
          <w:szCs w:val="20"/>
          <w:lang w:val="en-US"/>
        </w:rPr>
      </w:pPr>
    </w:p>
    <w:p w14:paraId="3030D085" w14:textId="77777777" w:rsidR="005F1171" w:rsidRDefault="005F1171" w:rsidP="00E73C59">
      <w:pPr>
        <w:rPr>
          <w:sz w:val="20"/>
          <w:szCs w:val="20"/>
          <w:lang w:val="en-US"/>
        </w:rPr>
      </w:pPr>
    </w:p>
    <w:p w14:paraId="62A8D28C" w14:textId="77777777" w:rsidR="005F1171" w:rsidRDefault="005F1171" w:rsidP="00E73C59">
      <w:pPr>
        <w:rPr>
          <w:sz w:val="20"/>
          <w:szCs w:val="20"/>
          <w:lang w:val="en-US"/>
        </w:rPr>
      </w:pPr>
    </w:p>
    <w:p w14:paraId="46D92429" w14:textId="77777777" w:rsidR="005F1171" w:rsidRDefault="005F1171" w:rsidP="00E73C59">
      <w:pPr>
        <w:rPr>
          <w:sz w:val="20"/>
          <w:szCs w:val="20"/>
          <w:lang w:val="en-US"/>
        </w:rPr>
      </w:pPr>
    </w:p>
    <w:p w14:paraId="0EB214FD" w14:textId="77777777" w:rsidR="005F1171" w:rsidRDefault="005F1171" w:rsidP="00E73C59">
      <w:pPr>
        <w:rPr>
          <w:sz w:val="20"/>
          <w:szCs w:val="20"/>
          <w:lang w:val="en-US"/>
        </w:rPr>
      </w:pPr>
    </w:p>
    <w:p w14:paraId="6EC7001C" w14:textId="77777777" w:rsidR="005F1171" w:rsidRDefault="005F1171" w:rsidP="00E73C59">
      <w:pPr>
        <w:rPr>
          <w:sz w:val="20"/>
          <w:szCs w:val="20"/>
          <w:lang w:val="en-US"/>
        </w:rPr>
      </w:pPr>
    </w:p>
    <w:p w14:paraId="5E95F1A1" w14:textId="77777777" w:rsidR="005F1171" w:rsidRDefault="005F1171" w:rsidP="00E73C59">
      <w:pPr>
        <w:rPr>
          <w:sz w:val="20"/>
          <w:szCs w:val="20"/>
          <w:lang w:val="en-US"/>
        </w:rPr>
      </w:pPr>
    </w:p>
    <w:p w14:paraId="3CB57762" w14:textId="77777777" w:rsidR="005F1171" w:rsidRDefault="005F1171" w:rsidP="00E73C59">
      <w:pPr>
        <w:rPr>
          <w:sz w:val="20"/>
          <w:szCs w:val="20"/>
          <w:lang w:val="en-US"/>
        </w:rPr>
      </w:pPr>
    </w:p>
    <w:p w14:paraId="762BDBD5" w14:textId="77777777" w:rsidR="005F1171" w:rsidRDefault="005F1171" w:rsidP="00E73C59">
      <w:pPr>
        <w:rPr>
          <w:sz w:val="20"/>
          <w:szCs w:val="20"/>
          <w:lang w:val="en-US"/>
        </w:rPr>
      </w:pPr>
    </w:p>
    <w:p w14:paraId="32DC1ECE" w14:textId="77777777" w:rsidR="005F1171" w:rsidRDefault="005F1171" w:rsidP="00E73C59">
      <w:pPr>
        <w:rPr>
          <w:sz w:val="20"/>
          <w:szCs w:val="20"/>
          <w:lang w:val="en-US"/>
        </w:rPr>
      </w:pPr>
    </w:p>
    <w:p w14:paraId="4A94418B" w14:textId="77777777" w:rsidR="005F1171" w:rsidRDefault="005F1171" w:rsidP="00E73C59">
      <w:pPr>
        <w:rPr>
          <w:sz w:val="20"/>
          <w:szCs w:val="20"/>
          <w:lang w:val="en-US"/>
        </w:rPr>
      </w:pPr>
    </w:p>
    <w:p w14:paraId="59624299" w14:textId="77777777" w:rsidR="005F1171" w:rsidRDefault="005F1171" w:rsidP="005F1171">
      <w:pPr>
        <w:pStyle w:val="BodyText"/>
        <w:ind w:left="106"/>
        <w:rPr>
          <w:rFonts w:ascii="Cambria"/>
          <w:sz w:val="20"/>
        </w:rPr>
      </w:pPr>
      <w:r>
        <w:rPr>
          <w:rFonts w:ascii="Cambria"/>
          <w:noProof/>
          <w:sz w:val="20"/>
        </w:rPr>
        <w:lastRenderedPageBreak/>
        <mc:AlternateContent>
          <mc:Choice Requires="wps">
            <w:drawing>
              <wp:inline distT="0" distB="0" distL="0" distR="0" wp14:anchorId="40EA36DA" wp14:editId="4E2EB79D">
                <wp:extent cx="5848539" cy="977774"/>
                <wp:effectExtent l="0" t="0" r="19050" b="13335"/>
                <wp:docPr id="20" name="Textbox 20"/>
                <wp:cNvGraphicFramePr/>
                <a:graphic xmlns:a="http://schemas.openxmlformats.org/drawingml/2006/main">
                  <a:graphicData uri="http://schemas.microsoft.com/office/word/2010/wordprocessingShape">
                    <wps:wsp>
                      <wps:cNvSpPr txBox="1"/>
                      <wps:spPr>
                        <a:xfrm>
                          <a:off x="0" y="0"/>
                          <a:ext cx="5848539" cy="977774"/>
                        </a:xfrm>
                        <a:prstGeom prst="rect">
                          <a:avLst/>
                        </a:prstGeom>
                        <a:ln w="6350">
                          <a:solidFill>
                            <a:srgbClr val="000000"/>
                          </a:solidFill>
                          <a:prstDash val="solid"/>
                        </a:ln>
                      </wps:spPr>
                      <wps:txbx>
                        <w:txbxContent>
                          <w:p w14:paraId="076FD073" w14:textId="77777777" w:rsidR="005F1171" w:rsidRDefault="005F1171" w:rsidP="005F1171">
                            <w:pPr>
                              <w:spacing w:line="242" w:lineRule="auto"/>
                              <w:ind w:left="87"/>
                              <w:rPr>
                                <w:sz w:val="16"/>
                              </w:rPr>
                            </w:pPr>
                            <w:r>
                              <w:rPr>
                                <w:b/>
                                <w:sz w:val="21"/>
                              </w:rPr>
                              <w:t>4.</w:t>
                            </w:r>
                            <w:r>
                              <w:rPr>
                                <w:b/>
                                <w:spacing w:val="-3"/>
                                <w:sz w:val="21"/>
                              </w:rPr>
                              <w:t xml:space="preserve"> </w:t>
                            </w:r>
                            <w:r>
                              <w:rPr>
                                <w:b/>
                                <w:sz w:val="21"/>
                              </w:rPr>
                              <w:t>[Self-analysis</w:t>
                            </w:r>
                            <w:r>
                              <w:rPr>
                                <w:b/>
                                <w:spacing w:val="-4"/>
                                <w:sz w:val="21"/>
                              </w:rPr>
                              <w:t xml:space="preserve"> </w:t>
                            </w:r>
                            <w:r>
                              <w:rPr>
                                <w:b/>
                                <w:sz w:val="21"/>
                              </w:rPr>
                              <w:t>on</w:t>
                            </w:r>
                            <w:r>
                              <w:rPr>
                                <w:b/>
                                <w:spacing w:val="-3"/>
                                <w:sz w:val="21"/>
                              </w:rPr>
                              <w:t xml:space="preserve"> </w:t>
                            </w:r>
                            <w:r>
                              <w:rPr>
                                <w:b/>
                                <w:sz w:val="21"/>
                              </w:rPr>
                              <w:t>applicant’s</w:t>
                            </w:r>
                            <w:r>
                              <w:rPr>
                                <w:b/>
                                <w:spacing w:val="-4"/>
                                <w:sz w:val="21"/>
                              </w:rPr>
                              <w:t xml:space="preserve"> </w:t>
                            </w:r>
                            <w:r>
                              <w:rPr>
                                <w:b/>
                                <w:sz w:val="21"/>
                              </w:rPr>
                              <w:t>ability</w:t>
                            </w:r>
                            <w:r>
                              <w:rPr>
                                <w:b/>
                                <w:spacing w:val="-3"/>
                                <w:sz w:val="21"/>
                              </w:rPr>
                              <w:t xml:space="preserve"> </w:t>
                            </w:r>
                            <w:r>
                              <w:rPr>
                                <w:b/>
                                <w:sz w:val="21"/>
                              </w:rPr>
                              <w:t>to</w:t>
                            </w:r>
                            <w:r>
                              <w:rPr>
                                <w:b/>
                                <w:spacing w:val="-6"/>
                                <w:sz w:val="21"/>
                              </w:rPr>
                              <w:t xml:space="preserve"> </w:t>
                            </w:r>
                            <w:r>
                              <w:rPr>
                                <w:b/>
                                <w:sz w:val="21"/>
                              </w:rPr>
                              <w:t>conduct</w:t>
                            </w:r>
                            <w:r>
                              <w:rPr>
                                <w:b/>
                                <w:spacing w:val="-4"/>
                                <w:sz w:val="21"/>
                              </w:rPr>
                              <w:t xml:space="preserve"> </w:t>
                            </w:r>
                            <w:r>
                              <w:rPr>
                                <w:b/>
                                <w:sz w:val="21"/>
                              </w:rPr>
                              <w:t>research]</w:t>
                            </w:r>
                            <w:r>
                              <w:rPr>
                                <w:b/>
                                <w:spacing w:val="-4"/>
                                <w:sz w:val="21"/>
                              </w:rPr>
                              <w:t xml:space="preserve"> </w:t>
                            </w:r>
                            <w:r>
                              <w:rPr>
                                <w:sz w:val="16"/>
                              </w:rPr>
                              <w:t>While</w:t>
                            </w:r>
                            <w:r>
                              <w:rPr>
                                <w:spacing w:val="-4"/>
                                <w:sz w:val="16"/>
                              </w:rPr>
                              <w:t xml:space="preserve"> </w:t>
                            </w:r>
                            <w:r>
                              <w:rPr>
                                <w:sz w:val="16"/>
                              </w:rPr>
                              <w:t>there</w:t>
                            </w:r>
                            <w:r>
                              <w:rPr>
                                <w:spacing w:val="-4"/>
                                <w:sz w:val="16"/>
                              </w:rPr>
                              <w:t xml:space="preserve"> </w:t>
                            </w:r>
                            <w:r>
                              <w:rPr>
                                <w:sz w:val="16"/>
                              </w:rPr>
                              <w:t>are</w:t>
                            </w:r>
                            <w:r>
                              <w:rPr>
                                <w:spacing w:val="-4"/>
                                <w:sz w:val="16"/>
                              </w:rPr>
                              <w:t xml:space="preserve"> </w:t>
                            </w:r>
                            <w:r>
                              <w:rPr>
                                <w:sz w:val="16"/>
                              </w:rPr>
                              <w:t>no</w:t>
                            </w:r>
                            <w:r>
                              <w:rPr>
                                <w:spacing w:val="-4"/>
                                <w:sz w:val="16"/>
                              </w:rPr>
                              <w:t xml:space="preserve"> </w:t>
                            </w:r>
                            <w:r>
                              <w:rPr>
                                <w:sz w:val="16"/>
                              </w:rPr>
                              <w:t>limitations</w:t>
                            </w:r>
                            <w:r>
                              <w:rPr>
                                <w:spacing w:val="-5"/>
                                <w:sz w:val="16"/>
                              </w:rPr>
                              <w:t xml:space="preserve"> </w:t>
                            </w:r>
                            <w:r>
                              <w:rPr>
                                <w:sz w:val="16"/>
                              </w:rPr>
                              <w:t>to</w:t>
                            </w:r>
                            <w:r>
                              <w:rPr>
                                <w:spacing w:val="-4"/>
                                <w:sz w:val="16"/>
                              </w:rPr>
                              <w:t xml:space="preserve"> </w:t>
                            </w:r>
                            <w:r>
                              <w:rPr>
                                <w:sz w:val="16"/>
                              </w:rPr>
                              <w:t>the</w:t>
                            </w:r>
                            <w:r>
                              <w:rPr>
                                <w:spacing w:val="-4"/>
                                <w:sz w:val="16"/>
                              </w:rPr>
                              <w:t xml:space="preserve"> </w:t>
                            </w:r>
                            <w:r>
                              <w:rPr>
                                <w:sz w:val="16"/>
                              </w:rPr>
                              <w:t>number</w:t>
                            </w:r>
                            <w:r>
                              <w:rPr>
                                <w:spacing w:val="-6"/>
                                <w:sz w:val="16"/>
                              </w:rPr>
                              <w:t xml:space="preserve"> </w:t>
                            </w:r>
                            <w:r>
                              <w:rPr>
                                <w:sz w:val="16"/>
                              </w:rPr>
                              <w:t>of</w:t>
                            </w:r>
                            <w:r>
                              <w:rPr>
                                <w:spacing w:val="-3"/>
                                <w:sz w:val="16"/>
                              </w:rPr>
                              <w:t xml:space="preserve"> </w:t>
                            </w:r>
                            <w:r>
                              <w:rPr>
                                <w:sz w:val="16"/>
                              </w:rPr>
                              <w:t>words</w:t>
                            </w:r>
                            <w:r>
                              <w:rPr>
                                <w:spacing w:val="-3"/>
                                <w:sz w:val="16"/>
                              </w:rPr>
                              <w:t xml:space="preserve"> </w:t>
                            </w:r>
                            <w:r>
                              <w:rPr>
                                <w:sz w:val="16"/>
                              </w:rPr>
                              <w:t>for</w:t>
                            </w:r>
                            <w:r>
                              <w:rPr>
                                <w:spacing w:val="-3"/>
                                <w:sz w:val="16"/>
                              </w:rPr>
                              <w:t xml:space="preserve"> </w:t>
                            </w:r>
                            <w:r>
                              <w:rPr>
                                <w:sz w:val="16"/>
                              </w:rPr>
                              <w:t>each</w:t>
                            </w:r>
                            <w:r>
                              <w:rPr>
                                <w:spacing w:val="-4"/>
                                <w:sz w:val="16"/>
                              </w:rPr>
                              <w:t xml:space="preserve"> </w:t>
                            </w:r>
                            <w:r>
                              <w:rPr>
                                <w:sz w:val="16"/>
                              </w:rPr>
                              <w:t>item,</w:t>
                            </w:r>
                            <w:r>
                              <w:rPr>
                                <w:spacing w:val="-4"/>
                                <w:sz w:val="16"/>
                              </w:rPr>
                              <w:t xml:space="preserve"> </w:t>
                            </w:r>
                            <w:r>
                              <w:rPr>
                                <w:sz w:val="16"/>
                              </w:rPr>
                              <w:t>the</w:t>
                            </w:r>
                            <w:r>
                              <w:rPr>
                                <w:spacing w:val="40"/>
                                <w:sz w:val="16"/>
                              </w:rPr>
                              <w:t xml:space="preserve"> </w:t>
                            </w:r>
                            <w:r>
                              <w:rPr>
                                <w:sz w:val="16"/>
                              </w:rPr>
                              <w:t>maximum length of this section is two (2) pages in total. You must not change the format or add extra pages.</w:t>
                            </w:r>
                          </w:p>
                          <w:p w14:paraId="679C8F49" w14:textId="77777777" w:rsidR="005F1171" w:rsidRDefault="005F1171" w:rsidP="005F1171">
                            <w:pPr>
                              <w:pStyle w:val="BodyText"/>
                              <w:spacing w:before="60" w:line="367" w:lineRule="auto"/>
                              <w:ind w:left="87"/>
                            </w:pPr>
                            <w:r>
                              <w:t>Provide</w:t>
                            </w:r>
                            <w:r>
                              <w:rPr>
                                <w:spacing w:val="-3"/>
                              </w:rPr>
                              <w:t xml:space="preserve"> </w:t>
                            </w:r>
                            <w:r>
                              <w:t>specific</w:t>
                            </w:r>
                            <w:r>
                              <w:rPr>
                                <w:spacing w:val="-6"/>
                              </w:rPr>
                              <w:t xml:space="preserve"> </w:t>
                            </w:r>
                            <w:r>
                              <w:t>statements</w:t>
                            </w:r>
                            <w:r>
                              <w:rPr>
                                <w:spacing w:val="-7"/>
                              </w:rPr>
                              <w:t xml:space="preserve"> </w:t>
                            </w:r>
                            <w:r>
                              <w:t>on</w:t>
                            </w:r>
                            <w:r>
                              <w:rPr>
                                <w:spacing w:val="-3"/>
                              </w:rPr>
                              <w:t xml:space="preserve"> </w:t>
                            </w:r>
                            <w:r>
                              <w:t>(1)</w:t>
                            </w:r>
                            <w:r>
                              <w:rPr>
                                <w:spacing w:val="-7"/>
                              </w:rPr>
                              <w:t xml:space="preserve"> </w:t>
                            </w:r>
                            <w:r>
                              <w:t>your</w:t>
                            </w:r>
                            <w:r>
                              <w:rPr>
                                <w:spacing w:val="-5"/>
                              </w:rPr>
                              <w:t xml:space="preserve"> </w:t>
                            </w:r>
                            <w:r>
                              <w:t>strengths</w:t>
                            </w:r>
                            <w:r>
                              <w:rPr>
                                <w:spacing w:val="-7"/>
                              </w:rPr>
                              <w:t xml:space="preserve"> </w:t>
                            </w:r>
                            <w:r>
                              <w:t>in</w:t>
                            </w:r>
                            <w:r>
                              <w:rPr>
                                <w:spacing w:val="-5"/>
                              </w:rPr>
                              <w:t xml:space="preserve"> </w:t>
                            </w:r>
                            <w:r>
                              <w:t>research,</w:t>
                            </w:r>
                            <w:r>
                              <w:rPr>
                                <w:spacing w:val="-6"/>
                              </w:rPr>
                              <w:t xml:space="preserve"> </w:t>
                            </w:r>
                            <w:r>
                              <w:t>and</w:t>
                            </w:r>
                            <w:r>
                              <w:rPr>
                                <w:spacing w:val="-3"/>
                              </w:rPr>
                              <w:t xml:space="preserve"> </w:t>
                            </w:r>
                            <w:r>
                              <w:t>(2)</w:t>
                            </w:r>
                            <w:r>
                              <w:rPr>
                                <w:spacing w:val="-7"/>
                              </w:rPr>
                              <w:t xml:space="preserve"> </w:t>
                            </w:r>
                            <w:r>
                              <w:t>qualities</w:t>
                            </w:r>
                            <w:r>
                              <w:rPr>
                                <w:spacing w:val="-4"/>
                              </w:rPr>
                              <w:t xml:space="preserve"> </w:t>
                            </w:r>
                            <w:r>
                              <w:t>that</w:t>
                            </w:r>
                            <w:r>
                              <w:rPr>
                                <w:spacing w:val="-6"/>
                              </w:rPr>
                              <w:t xml:space="preserve"> </w:t>
                            </w:r>
                            <w:r>
                              <w:t>you</w:t>
                            </w:r>
                            <w:r>
                              <w:rPr>
                                <w:spacing w:val="-5"/>
                              </w:rPr>
                              <w:t xml:space="preserve"> </w:t>
                            </w:r>
                            <w:r>
                              <w:t>think</w:t>
                            </w:r>
                            <w:r>
                              <w:rPr>
                                <w:spacing w:val="-5"/>
                              </w:rPr>
                              <w:t xml:space="preserve"> </w:t>
                            </w:r>
                            <w:r>
                              <w:t>you</w:t>
                            </w:r>
                            <w:r>
                              <w:rPr>
                                <w:spacing w:val="-3"/>
                              </w:rPr>
                              <w:t xml:space="preserve"> </w:t>
                            </w:r>
                            <w:r>
                              <w:t>will</w:t>
                            </w:r>
                            <w:r>
                              <w:rPr>
                                <w:spacing w:val="-6"/>
                              </w:rPr>
                              <w:t xml:space="preserve"> </w:t>
                            </w:r>
                            <w:r>
                              <w:t>need</w:t>
                            </w:r>
                            <w:r>
                              <w:rPr>
                                <w:spacing w:val="-5"/>
                              </w:rPr>
                              <w:t xml:space="preserve"> </w:t>
                            </w:r>
                            <w:r>
                              <w:t>to</w:t>
                            </w:r>
                            <w:r>
                              <w:rPr>
                                <w:spacing w:val="-5"/>
                              </w:rPr>
                              <w:t xml:space="preserve"> </w:t>
                            </w:r>
                            <w:r>
                              <w:t>acquire</w:t>
                            </w:r>
                            <w:r>
                              <w:rPr>
                                <w:spacing w:val="-3"/>
                              </w:rPr>
                              <w:t xml:space="preserve"> </w:t>
                            </w:r>
                            <w:r>
                              <w:t>for</w:t>
                            </w:r>
                            <w:r>
                              <w:rPr>
                                <w:spacing w:val="-5"/>
                              </w:rPr>
                              <w:t xml:space="preserve"> </w:t>
                            </w:r>
                            <w:r>
                              <w:t>further</w:t>
                            </w:r>
                            <w:r>
                              <w:rPr>
                                <w:spacing w:val="-7"/>
                              </w:rPr>
                              <w:t xml:space="preserve"> </w:t>
                            </w:r>
                            <w:r>
                              <w:t>growth</w:t>
                            </w:r>
                            <w:r>
                              <w:rPr>
                                <w:spacing w:val="-5"/>
                              </w:rPr>
                              <w:t xml:space="preserve"> </w:t>
                            </w:r>
                            <w:r>
                              <w:t>as</w:t>
                            </w:r>
                            <w:r>
                              <w:rPr>
                                <w:spacing w:val="-4"/>
                              </w:rPr>
                              <w:t xml:space="preserve"> </w:t>
                            </w:r>
                            <w:r>
                              <w:t>researcher,</w:t>
                            </w:r>
                            <w:r>
                              <w:rPr>
                                <w:spacing w:val="-6"/>
                              </w:rPr>
                              <w:t xml:space="preserve"> </w:t>
                            </w:r>
                            <w:r>
                              <w:t>each</w:t>
                            </w:r>
                            <w:r>
                              <w:rPr>
                                <w:spacing w:val="-5"/>
                              </w:rPr>
                              <w:t xml:space="preserve"> </w:t>
                            </w:r>
                            <w:r>
                              <w:t>in</w:t>
                            </w:r>
                            <w:r>
                              <w:rPr>
                                <w:spacing w:val="40"/>
                              </w:rPr>
                              <w:t xml:space="preserve"> </w:t>
                            </w:r>
                            <w:r>
                              <w:t>the relevant research area and in relation to your past engagements in research activities, etc., including the Research Plan proposed in this</w:t>
                            </w:r>
                            <w:r>
                              <w:rPr>
                                <w:spacing w:val="-2"/>
                              </w:rPr>
                              <w:t xml:space="preserve"> </w:t>
                            </w:r>
                            <w:r>
                              <w:t>Application.</w:t>
                            </w:r>
                          </w:p>
                        </w:txbxContent>
                      </wps:txbx>
                      <wps:bodyPr wrap="square" lIns="0" tIns="0" rIns="0" bIns="0" rtlCol="0">
                        <a:noAutofit/>
                      </wps:bodyPr>
                    </wps:wsp>
                  </a:graphicData>
                </a:graphic>
              </wp:inline>
            </w:drawing>
          </mc:Choice>
          <mc:Fallback>
            <w:pict>
              <v:shape w14:anchorId="40EA36DA" id="Textbox 20" o:spid="_x0000_s1043" type="#_x0000_t202" style="width:460.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" filled="f" strokeweight=".5pt">
                <v:textbox inset="0,0,0,0">
                  <w:txbxContent>
                    <w:p w14:paraId="076FD073" w14:textId="77777777" w:rsidR="005F1171" w:rsidRDefault="005F1171" w:rsidP="005F1171">
                      <w:pPr>
                        <w:spacing w:line="242" w:lineRule="auto"/>
                        <w:ind w:left="87"/>
                        <w:rPr>
                          <w:sz w:val="16"/>
                        </w:rPr>
                      </w:pPr>
                      <w:r>
                        <w:rPr>
                          <w:b/>
                          <w:sz w:val="21"/>
                        </w:rPr>
                        <w:t>4.</w:t>
                      </w:r>
                      <w:r>
                        <w:rPr>
                          <w:b/>
                          <w:spacing w:val="-3"/>
                          <w:sz w:val="21"/>
                        </w:rPr>
                        <w:t xml:space="preserve"> </w:t>
                      </w:r>
                      <w:r>
                        <w:rPr>
                          <w:b/>
                          <w:sz w:val="21"/>
                        </w:rPr>
                        <w:t>[Self-analysis</w:t>
                      </w:r>
                      <w:r>
                        <w:rPr>
                          <w:b/>
                          <w:spacing w:val="-4"/>
                          <w:sz w:val="21"/>
                        </w:rPr>
                        <w:t xml:space="preserve"> </w:t>
                      </w:r>
                      <w:r>
                        <w:rPr>
                          <w:b/>
                          <w:sz w:val="21"/>
                        </w:rPr>
                        <w:t>on</w:t>
                      </w:r>
                      <w:r>
                        <w:rPr>
                          <w:b/>
                          <w:spacing w:val="-3"/>
                          <w:sz w:val="21"/>
                        </w:rPr>
                        <w:t xml:space="preserve"> </w:t>
                      </w:r>
                      <w:r>
                        <w:rPr>
                          <w:b/>
                          <w:sz w:val="21"/>
                        </w:rPr>
                        <w:t>applicant’s</w:t>
                      </w:r>
                      <w:r>
                        <w:rPr>
                          <w:b/>
                          <w:spacing w:val="-4"/>
                          <w:sz w:val="21"/>
                        </w:rPr>
                        <w:t xml:space="preserve"> </w:t>
                      </w:r>
                      <w:r>
                        <w:rPr>
                          <w:b/>
                          <w:sz w:val="21"/>
                        </w:rPr>
                        <w:t>ability</w:t>
                      </w:r>
                      <w:r>
                        <w:rPr>
                          <w:b/>
                          <w:spacing w:val="-3"/>
                          <w:sz w:val="21"/>
                        </w:rPr>
                        <w:t xml:space="preserve"> </w:t>
                      </w:r>
                      <w:r>
                        <w:rPr>
                          <w:b/>
                          <w:sz w:val="21"/>
                        </w:rPr>
                        <w:t>to</w:t>
                      </w:r>
                      <w:r>
                        <w:rPr>
                          <w:b/>
                          <w:spacing w:val="-6"/>
                          <w:sz w:val="21"/>
                        </w:rPr>
                        <w:t xml:space="preserve"> </w:t>
                      </w:r>
                      <w:r>
                        <w:rPr>
                          <w:b/>
                          <w:sz w:val="21"/>
                        </w:rPr>
                        <w:t>conduct</w:t>
                      </w:r>
                      <w:r>
                        <w:rPr>
                          <w:b/>
                          <w:spacing w:val="-4"/>
                          <w:sz w:val="21"/>
                        </w:rPr>
                        <w:t xml:space="preserve"> </w:t>
                      </w:r>
                      <w:r>
                        <w:rPr>
                          <w:b/>
                          <w:sz w:val="21"/>
                        </w:rPr>
                        <w:t>research]</w:t>
                      </w:r>
                      <w:r>
                        <w:rPr>
                          <w:b/>
                          <w:spacing w:val="-4"/>
                          <w:sz w:val="21"/>
                        </w:rPr>
                        <w:t xml:space="preserve"> </w:t>
                      </w:r>
                      <w:r>
                        <w:rPr>
                          <w:sz w:val="16"/>
                        </w:rPr>
                        <w:t>While</w:t>
                      </w:r>
                      <w:r>
                        <w:rPr>
                          <w:spacing w:val="-4"/>
                          <w:sz w:val="16"/>
                        </w:rPr>
                        <w:t xml:space="preserve"> </w:t>
                      </w:r>
                      <w:r>
                        <w:rPr>
                          <w:sz w:val="16"/>
                        </w:rPr>
                        <w:t>there</w:t>
                      </w:r>
                      <w:r>
                        <w:rPr>
                          <w:spacing w:val="-4"/>
                          <w:sz w:val="16"/>
                        </w:rPr>
                        <w:t xml:space="preserve"> </w:t>
                      </w:r>
                      <w:r>
                        <w:rPr>
                          <w:sz w:val="16"/>
                        </w:rPr>
                        <w:t>are</w:t>
                      </w:r>
                      <w:r>
                        <w:rPr>
                          <w:spacing w:val="-4"/>
                          <w:sz w:val="16"/>
                        </w:rPr>
                        <w:t xml:space="preserve"> </w:t>
                      </w:r>
                      <w:r>
                        <w:rPr>
                          <w:sz w:val="16"/>
                        </w:rPr>
                        <w:t>no</w:t>
                      </w:r>
                      <w:r>
                        <w:rPr>
                          <w:spacing w:val="-4"/>
                          <w:sz w:val="16"/>
                        </w:rPr>
                        <w:t xml:space="preserve"> </w:t>
                      </w:r>
                      <w:r>
                        <w:rPr>
                          <w:sz w:val="16"/>
                        </w:rPr>
                        <w:t>limitations</w:t>
                      </w:r>
                      <w:r>
                        <w:rPr>
                          <w:spacing w:val="-5"/>
                          <w:sz w:val="16"/>
                        </w:rPr>
                        <w:t xml:space="preserve"> </w:t>
                      </w:r>
                      <w:r>
                        <w:rPr>
                          <w:sz w:val="16"/>
                        </w:rPr>
                        <w:t>to</w:t>
                      </w:r>
                      <w:r>
                        <w:rPr>
                          <w:spacing w:val="-4"/>
                          <w:sz w:val="16"/>
                        </w:rPr>
                        <w:t xml:space="preserve"> </w:t>
                      </w:r>
                      <w:r>
                        <w:rPr>
                          <w:sz w:val="16"/>
                        </w:rPr>
                        <w:t>the</w:t>
                      </w:r>
                      <w:r>
                        <w:rPr>
                          <w:spacing w:val="-4"/>
                          <w:sz w:val="16"/>
                        </w:rPr>
                        <w:t xml:space="preserve"> </w:t>
                      </w:r>
                      <w:r>
                        <w:rPr>
                          <w:sz w:val="16"/>
                        </w:rPr>
                        <w:t>number</w:t>
                      </w:r>
                      <w:r>
                        <w:rPr>
                          <w:spacing w:val="-6"/>
                          <w:sz w:val="16"/>
                        </w:rPr>
                        <w:t xml:space="preserve"> </w:t>
                      </w:r>
                      <w:r>
                        <w:rPr>
                          <w:sz w:val="16"/>
                        </w:rPr>
                        <w:t>of</w:t>
                      </w:r>
                      <w:r>
                        <w:rPr>
                          <w:spacing w:val="-3"/>
                          <w:sz w:val="16"/>
                        </w:rPr>
                        <w:t xml:space="preserve"> </w:t>
                      </w:r>
                      <w:r>
                        <w:rPr>
                          <w:sz w:val="16"/>
                        </w:rPr>
                        <w:t>words</w:t>
                      </w:r>
                      <w:r>
                        <w:rPr>
                          <w:spacing w:val="-3"/>
                          <w:sz w:val="16"/>
                        </w:rPr>
                        <w:t xml:space="preserve"> </w:t>
                      </w:r>
                      <w:r>
                        <w:rPr>
                          <w:sz w:val="16"/>
                        </w:rPr>
                        <w:t>for</w:t>
                      </w:r>
                      <w:r>
                        <w:rPr>
                          <w:spacing w:val="-3"/>
                          <w:sz w:val="16"/>
                        </w:rPr>
                        <w:t xml:space="preserve"> </w:t>
                      </w:r>
                      <w:r>
                        <w:rPr>
                          <w:sz w:val="16"/>
                        </w:rPr>
                        <w:t>each</w:t>
                      </w:r>
                      <w:r>
                        <w:rPr>
                          <w:spacing w:val="-4"/>
                          <w:sz w:val="16"/>
                        </w:rPr>
                        <w:t xml:space="preserve"> </w:t>
                      </w:r>
                      <w:r>
                        <w:rPr>
                          <w:sz w:val="16"/>
                        </w:rPr>
                        <w:t>item,</w:t>
                      </w:r>
                      <w:r>
                        <w:rPr>
                          <w:spacing w:val="-4"/>
                          <w:sz w:val="16"/>
                        </w:rPr>
                        <w:t xml:space="preserve"> </w:t>
                      </w:r>
                      <w:r>
                        <w:rPr>
                          <w:sz w:val="16"/>
                        </w:rPr>
                        <w:t>the</w:t>
                      </w:r>
                      <w:r>
                        <w:rPr>
                          <w:spacing w:val="40"/>
                          <w:sz w:val="16"/>
                        </w:rPr>
                        <w:t xml:space="preserve"> </w:t>
                      </w:r>
                      <w:r>
                        <w:rPr>
                          <w:sz w:val="16"/>
                        </w:rPr>
                        <w:t>maximum length of this section is two (2) pages in total. You must not change the format or add extra pages.</w:t>
                      </w:r>
                    </w:p>
                    <w:p w14:paraId="679C8F49" w14:textId="77777777" w:rsidR="005F1171" w:rsidRDefault="005F1171" w:rsidP="005F1171">
                      <w:pPr>
                        <w:pStyle w:val="BodyText"/>
                        <w:spacing w:before="60" w:line="367" w:lineRule="auto"/>
                        <w:ind w:left="87"/>
                      </w:pPr>
                      <w:r>
                        <w:t>Provide</w:t>
                      </w:r>
                      <w:r>
                        <w:rPr>
                          <w:spacing w:val="-3"/>
                        </w:rPr>
                        <w:t xml:space="preserve"> </w:t>
                      </w:r>
                      <w:r>
                        <w:t>specific</w:t>
                      </w:r>
                      <w:r>
                        <w:rPr>
                          <w:spacing w:val="-6"/>
                        </w:rPr>
                        <w:t xml:space="preserve"> </w:t>
                      </w:r>
                      <w:r>
                        <w:t>statements</w:t>
                      </w:r>
                      <w:r>
                        <w:rPr>
                          <w:spacing w:val="-7"/>
                        </w:rPr>
                        <w:t xml:space="preserve"> </w:t>
                      </w:r>
                      <w:r>
                        <w:t>on</w:t>
                      </w:r>
                      <w:r>
                        <w:rPr>
                          <w:spacing w:val="-3"/>
                        </w:rPr>
                        <w:t xml:space="preserve"> </w:t>
                      </w:r>
                      <w:r>
                        <w:t>(1)</w:t>
                      </w:r>
                      <w:r>
                        <w:rPr>
                          <w:spacing w:val="-7"/>
                        </w:rPr>
                        <w:t xml:space="preserve"> </w:t>
                      </w:r>
                      <w:r>
                        <w:t>your</w:t>
                      </w:r>
                      <w:r>
                        <w:rPr>
                          <w:spacing w:val="-5"/>
                        </w:rPr>
                        <w:t xml:space="preserve"> </w:t>
                      </w:r>
                      <w:r>
                        <w:t>strengths</w:t>
                      </w:r>
                      <w:r>
                        <w:rPr>
                          <w:spacing w:val="-7"/>
                        </w:rPr>
                        <w:t xml:space="preserve"> </w:t>
                      </w:r>
                      <w:r>
                        <w:t>in</w:t>
                      </w:r>
                      <w:r>
                        <w:rPr>
                          <w:spacing w:val="-5"/>
                        </w:rPr>
                        <w:t xml:space="preserve"> </w:t>
                      </w:r>
                      <w:r>
                        <w:t>research,</w:t>
                      </w:r>
                      <w:r>
                        <w:rPr>
                          <w:spacing w:val="-6"/>
                        </w:rPr>
                        <w:t xml:space="preserve"> </w:t>
                      </w:r>
                      <w:r>
                        <w:t>and</w:t>
                      </w:r>
                      <w:r>
                        <w:rPr>
                          <w:spacing w:val="-3"/>
                        </w:rPr>
                        <w:t xml:space="preserve"> </w:t>
                      </w:r>
                      <w:r>
                        <w:t>(2)</w:t>
                      </w:r>
                      <w:r>
                        <w:rPr>
                          <w:spacing w:val="-7"/>
                        </w:rPr>
                        <w:t xml:space="preserve"> </w:t>
                      </w:r>
                      <w:r>
                        <w:t>qualities</w:t>
                      </w:r>
                      <w:r>
                        <w:rPr>
                          <w:spacing w:val="-4"/>
                        </w:rPr>
                        <w:t xml:space="preserve"> </w:t>
                      </w:r>
                      <w:r>
                        <w:t>that</w:t>
                      </w:r>
                      <w:r>
                        <w:rPr>
                          <w:spacing w:val="-6"/>
                        </w:rPr>
                        <w:t xml:space="preserve"> </w:t>
                      </w:r>
                      <w:r>
                        <w:t>you</w:t>
                      </w:r>
                      <w:r>
                        <w:rPr>
                          <w:spacing w:val="-5"/>
                        </w:rPr>
                        <w:t xml:space="preserve"> </w:t>
                      </w:r>
                      <w:r>
                        <w:t>think</w:t>
                      </w:r>
                      <w:r>
                        <w:rPr>
                          <w:spacing w:val="-5"/>
                        </w:rPr>
                        <w:t xml:space="preserve"> </w:t>
                      </w:r>
                      <w:r>
                        <w:t>you</w:t>
                      </w:r>
                      <w:r>
                        <w:rPr>
                          <w:spacing w:val="-3"/>
                        </w:rPr>
                        <w:t xml:space="preserve"> </w:t>
                      </w:r>
                      <w:r>
                        <w:t>will</w:t>
                      </w:r>
                      <w:r>
                        <w:rPr>
                          <w:spacing w:val="-6"/>
                        </w:rPr>
                        <w:t xml:space="preserve"> </w:t>
                      </w:r>
                      <w:r>
                        <w:t>need</w:t>
                      </w:r>
                      <w:r>
                        <w:rPr>
                          <w:spacing w:val="-5"/>
                        </w:rPr>
                        <w:t xml:space="preserve"> </w:t>
                      </w:r>
                      <w:r>
                        <w:t>to</w:t>
                      </w:r>
                      <w:r>
                        <w:rPr>
                          <w:spacing w:val="-5"/>
                        </w:rPr>
                        <w:t xml:space="preserve"> </w:t>
                      </w:r>
                      <w:r>
                        <w:t>acquire</w:t>
                      </w:r>
                      <w:r>
                        <w:rPr>
                          <w:spacing w:val="-3"/>
                        </w:rPr>
                        <w:t xml:space="preserve"> </w:t>
                      </w:r>
                      <w:r>
                        <w:t>for</w:t>
                      </w:r>
                      <w:r>
                        <w:rPr>
                          <w:spacing w:val="-5"/>
                        </w:rPr>
                        <w:t xml:space="preserve"> </w:t>
                      </w:r>
                      <w:r>
                        <w:t>further</w:t>
                      </w:r>
                      <w:r>
                        <w:rPr>
                          <w:spacing w:val="-7"/>
                        </w:rPr>
                        <w:t xml:space="preserve"> </w:t>
                      </w:r>
                      <w:r>
                        <w:t>growth</w:t>
                      </w:r>
                      <w:r>
                        <w:rPr>
                          <w:spacing w:val="-5"/>
                        </w:rPr>
                        <w:t xml:space="preserve"> </w:t>
                      </w:r>
                      <w:r>
                        <w:t>as</w:t>
                      </w:r>
                      <w:r>
                        <w:rPr>
                          <w:spacing w:val="-4"/>
                        </w:rPr>
                        <w:t xml:space="preserve"> </w:t>
                      </w:r>
                      <w:r>
                        <w:t>researcher,</w:t>
                      </w:r>
                      <w:r>
                        <w:rPr>
                          <w:spacing w:val="-6"/>
                        </w:rPr>
                        <w:t xml:space="preserve"> </w:t>
                      </w:r>
                      <w:r>
                        <w:t>each</w:t>
                      </w:r>
                      <w:r>
                        <w:rPr>
                          <w:spacing w:val="-5"/>
                        </w:rPr>
                        <w:t xml:space="preserve"> </w:t>
                      </w:r>
                      <w:r>
                        <w:t>in</w:t>
                      </w:r>
                      <w:r>
                        <w:rPr>
                          <w:spacing w:val="40"/>
                        </w:rPr>
                        <w:t xml:space="preserve"> </w:t>
                      </w:r>
                      <w:r>
                        <w:t>the relevant research area and in relation to your past engagements in research activities, etc., including the Research Plan proposed in this</w:t>
                      </w:r>
                      <w:r>
                        <w:rPr>
                          <w:spacing w:val="-2"/>
                        </w:rPr>
                        <w:t xml:space="preserve"> </w:t>
                      </w:r>
                      <w:r>
                        <w:t>Application.</w:t>
                      </w:r>
                    </w:p>
                  </w:txbxContent>
                </v:textbox>
                <w10:anchorlock/>
              </v:shape>
            </w:pict>
          </mc:Fallback>
        </mc:AlternateContent>
      </w:r>
    </w:p>
    <w:p w14:paraId="7A87B1A4" w14:textId="77777777" w:rsidR="005F1171" w:rsidRDefault="005F1171" w:rsidP="00E73C59">
      <w:pPr>
        <w:rPr>
          <w:sz w:val="20"/>
          <w:szCs w:val="20"/>
          <w:lang w:val="en-US"/>
        </w:rPr>
      </w:pPr>
    </w:p>
    <w:p w14:paraId="566C3FB1" w14:textId="77777777" w:rsidR="0015633C" w:rsidRPr="0015633C" w:rsidRDefault="0015633C" w:rsidP="0015633C">
      <w:pPr>
        <w:widowControl w:val="0"/>
        <w:numPr>
          <w:ilvl w:val="0"/>
          <w:numId w:val="6"/>
        </w:numPr>
        <w:tabs>
          <w:tab w:val="left" w:pos="396"/>
        </w:tabs>
        <w:autoSpaceDE w:val="0"/>
        <w:autoSpaceDN w:val="0"/>
        <w:spacing w:before="1" w:after="0" w:line="240" w:lineRule="auto"/>
        <w:ind w:left="396" w:hanging="284"/>
        <w:outlineLvl w:val="0"/>
        <w:rPr>
          <w:rFonts w:ascii="Times New Roman" w:eastAsia="Times New Roman" w:hAnsi="Times New Roman" w:cs="Times New Roman"/>
          <w:b/>
          <w:bCs/>
          <w:kern w:val="0"/>
          <w:sz w:val="21"/>
          <w:szCs w:val="21"/>
          <w:lang w:val="en-US" w:eastAsia="en-US"/>
          <w14:ligatures w14:val="none"/>
        </w:rPr>
      </w:pPr>
      <w:r w:rsidRPr="0015633C">
        <w:rPr>
          <w:rFonts w:ascii="Times New Roman" w:eastAsia="Times New Roman" w:hAnsi="Times New Roman" w:cs="Times New Roman"/>
          <w:b/>
          <w:bCs/>
          <w:spacing w:val="-2"/>
          <w:kern w:val="0"/>
          <w:sz w:val="21"/>
          <w:szCs w:val="21"/>
          <w:lang w:val="en-US" w:eastAsia="en-US"/>
          <w14:ligatures w14:val="none"/>
        </w:rPr>
        <w:t>Your</w:t>
      </w:r>
      <w:r w:rsidRPr="0015633C">
        <w:rPr>
          <w:rFonts w:ascii="Times New Roman" w:eastAsia="Times New Roman" w:hAnsi="Times New Roman" w:cs="Times New Roman"/>
          <w:b/>
          <w:bCs/>
          <w:spacing w:val="-9"/>
          <w:kern w:val="0"/>
          <w:sz w:val="21"/>
          <w:szCs w:val="21"/>
          <w:lang w:val="en-US" w:eastAsia="en-US"/>
          <w14:ligatures w14:val="none"/>
        </w:rPr>
        <w:t xml:space="preserve"> </w:t>
      </w:r>
      <w:r w:rsidRPr="0015633C">
        <w:rPr>
          <w:rFonts w:ascii="Times New Roman" w:eastAsia="Times New Roman" w:hAnsi="Times New Roman" w:cs="Times New Roman"/>
          <w:b/>
          <w:bCs/>
          <w:spacing w:val="-2"/>
          <w:kern w:val="0"/>
          <w:sz w:val="21"/>
          <w:szCs w:val="21"/>
          <w:lang w:val="en-US" w:eastAsia="en-US"/>
          <w14:ligatures w14:val="none"/>
        </w:rPr>
        <w:t>strengths</w:t>
      </w:r>
      <w:r w:rsidRPr="0015633C">
        <w:rPr>
          <w:rFonts w:ascii="Times New Roman" w:eastAsia="Times New Roman" w:hAnsi="Times New Roman" w:cs="Times New Roman"/>
          <w:b/>
          <w:bCs/>
          <w:spacing w:val="-4"/>
          <w:kern w:val="0"/>
          <w:sz w:val="21"/>
          <w:szCs w:val="21"/>
          <w:lang w:val="en-US" w:eastAsia="en-US"/>
          <w14:ligatures w14:val="none"/>
        </w:rPr>
        <w:t xml:space="preserve"> </w:t>
      </w:r>
      <w:r w:rsidRPr="0015633C">
        <w:rPr>
          <w:rFonts w:ascii="Times New Roman" w:eastAsia="Times New Roman" w:hAnsi="Times New Roman" w:cs="Times New Roman"/>
          <w:b/>
          <w:bCs/>
          <w:spacing w:val="-2"/>
          <w:kern w:val="0"/>
          <w:sz w:val="21"/>
          <w:szCs w:val="21"/>
          <w:lang w:val="en-US" w:eastAsia="en-US"/>
          <w14:ligatures w14:val="none"/>
        </w:rPr>
        <w:t>in</w:t>
      </w:r>
      <w:r w:rsidRPr="0015633C">
        <w:rPr>
          <w:rFonts w:ascii="Times New Roman" w:eastAsia="Times New Roman" w:hAnsi="Times New Roman" w:cs="Times New Roman"/>
          <w:b/>
          <w:bCs/>
          <w:spacing w:val="-3"/>
          <w:kern w:val="0"/>
          <w:sz w:val="21"/>
          <w:szCs w:val="21"/>
          <w:lang w:val="en-US" w:eastAsia="en-US"/>
          <w14:ligatures w14:val="none"/>
        </w:rPr>
        <w:t xml:space="preserve"> </w:t>
      </w:r>
      <w:r w:rsidRPr="0015633C">
        <w:rPr>
          <w:rFonts w:ascii="Times New Roman" w:eastAsia="Times New Roman" w:hAnsi="Times New Roman" w:cs="Times New Roman"/>
          <w:b/>
          <w:bCs/>
          <w:spacing w:val="-2"/>
          <w:kern w:val="0"/>
          <w:sz w:val="21"/>
          <w:szCs w:val="21"/>
          <w:lang w:val="en-US" w:eastAsia="en-US"/>
          <w14:ligatures w14:val="none"/>
        </w:rPr>
        <w:t>research</w:t>
      </w:r>
    </w:p>
    <w:p w14:paraId="11D44C5C" w14:textId="77777777" w:rsidR="0015633C" w:rsidRPr="0015633C" w:rsidRDefault="0015633C" w:rsidP="0015633C">
      <w:pPr>
        <w:widowControl w:val="0"/>
        <w:autoSpaceDE w:val="0"/>
        <w:autoSpaceDN w:val="0"/>
        <w:spacing w:before="5" w:after="0" w:line="240" w:lineRule="auto"/>
        <w:rPr>
          <w:rFonts w:eastAsia="Times New Roman" w:cs="Times New Roman"/>
          <w:b/>
          <w:kern w:val="0"/>
          <w:sz w:val="21"/>
          <w:szCs w:val="16"/>
          <w:lang w:val="en-US" w:eastAsia="en-US"/>
          <w14:ligatures w14:val="none"/>
        </w:rPr>
      </w:pPr>
    </w:p>
    <w:p w14:paraId="2555C733" w14:textId="20E9968E" w:rsidR="0015633C" w:rsidRPr="00571AC1" w:rsidRDefault="0015633C" w:rsidP="00944855">
      <w:pPr>
        <w:widowControl w:val="0"/>
        <w:autoSpaceDE w:val="0"/>
        <w:autoSpaceDN w:val="0"/>
        <w:spacing w:after="0" w:line="240" w:lineRule="auto"/>
        <w:jc w:val="both"/>
        <w:rPr>
          <w:rFonts w:eastAsia="Times New Roman" w:cs="Times New Roman"/>
          <w:iCs/>
          <w:kern w:val="0"/>
          <w:sz w:val="20"/>
          <w:szCs w:val="20"/>
          <w:lang w:val="en-US" w:eastAsia="en-US"/>
          <w14:ligatures w14:val="none"/>
        </w:rPr>
      </w:pPr>
      <w:r w:rsidRPr="00571AC1">
        <w:rPr>
          <w:rFonts w:eastAsia="Times New Roman" w:cs="Times New Roman"/>
          <w:iCs/>
          <w:kern w:val="0"/>
          <w:sz w:val="20"/>
          <w:szCs w:val="20"/>
          <w:lang w:val="en-US" w:eastAsia="en-US"/>
          <w14:ligatures w14:val="none"/>
        </w:rPr>
        <w:t xml:space="preserve">I have a passion in geospatial </w:t>
      </w:r>
      <w:r w:rsidR="001D4D60" w:rsidRPr="00571AC1">
        <w:rPr>
          <w:rFonts w:eastAsia="Times New Roman" w:cs="Times New Roman"/>
          <w:iCs/>
          <w:kern w:val="0"/>
          <w:sz w:val="20"/>
          <w:szCs w:val="20"/>
          <w:lang w:val="en-US" w:eastAsia="en-US"/>
          <w14:ligatures w14:val="none"/>
        </w:rPr>
        <w:t>related with environment and nature.  My final year degree project is about the landslide detection using laser scanning technique. Because of my passion, I was assigned to second supervisor where I have to travel 4 hours by bus to meet him who is expert in landslide.</w:t>
      </w:r>
    </w:p>
    <w:p w14:paraId="3666B124" w14:textId="77777777" w:rsidR="001D4D60" w:rsidRPr="00571AC1" w:rsidRDefault="001D4D60" w:rsidP="00944855">
      <w:pPr>
        <w:widowControl w:val="0"/>
        <w:autoSpaceDE w:val="0"/>
        <w:autoSpaceDN w:val="0"/>
        <w:spacing w:after="0" w:line="240" w:lineRule="auto"/>
        <w:jc w:val="both"/>
        <w:rPr>
          <w:rFonts w:eastAsia="Times New Roman" w:cs="Times New Roman"/>
          <w:iCs/>
          <w:kern w:val="0"/>
          <w:sz w:val="20"/>
          <w:szCs w:val="20"/>
          <w:lang w:val="en-US" w:eastAsia="en-US"/>
          <w14:ligatures w14:val="none"/>
        </w:rPr>
      </w:pPr>
    </w:p>
    <w:p w14:paraId="77B00CB5" w14:textId="77777777" w:rsidR="00251E54" w:rsidRPr="00571AC1" w:rsidRDefault="008E75E2" w:rsidP="00944855">
      <w:pPr>
        <w:widowControl w:val="0"/>
        <w:autoSpaceDE w:val="0"/>
        <w:autoSpaceDN w:val="0"/>
        <w:spacing w:after="0" w:line="240" w:lineRule="auto"/>
        <w:jc w:val="both"/>
        <w:rPr>
          <w:rFonts w:eastAsia="Times New Roman" w:cs="Times New Roman"/>
          <w:iCs/>
          <w:kern w:val="0"/>
          <w:sz w:val="20"/>
          <w:szCs w:val="20"/>
          <w:lang w:val="en-US" w:eastAsia="en-US"/>
          <w14:ligatures w14:val="none"/>
        </w:rPr>
      </w:pPr>
      <w:r w:rsidRPr="00571AC1">
        <w:rPr>
          <w:rFonts w:eastAsia="Times New Roman" w:cs="Times New Roman"/>
          <w:iCs/>
          <w:kern w:val="0"/>
          <w:sz w:val="20"/>
          <w:szCs w:val="20"/>
          <w:lang w:val="en-US" w:eastAsia="en-US"/>
          <w14:ligatures w14:val="none"/>
        </w:rPr>
        <w:t xml:space="preserve">I am very determined person and perseverance. I save my money to travel to meet him and sacrifice my mid semester break to learn about simulation 3D for landslide layer. It is very difficult because this is the first time I have to learn the new thing that was not expose before. Hard work always paid off. </w:t>
      </w:r>
    </w:p>
    <w:p w14:paraId="521E2711" w14:textId="77777777" w:rsidR="00251E54" w:rsidRPr="00571AC1" w:rsidRDefault="00251E54" w:rsidP="00944855">
      <w:pPr>
        <w:widowControl w:val="0"/>
        <w:autoSpaceDE w:val="0"/>
        <w:autoSpaceDN w:val="0"/>
        <w:spacing w:after="0" w:line="240" w:lineRule="auto"/>
        <w:jc w:val="both"/>
        <w:rPr>
          <w:rFonts w:eastAsia="Times New Roman" w:cs="Times New Roman"/>
          <w:iCs/>
          <w:kern w:val="0"/>
          <w:sz w:val="20"/>
          <w:szCs w:val="20"/>
          <w:lang w:val="en-US" w:eastAsia="en-US"/>
          <w14:ligatures w14:val="none"/>
        </w:rPr>
      </w:pPr>
    </w:p>
    <w:p w14:paraId="0CF0C742" w14:textId="452591A7" w:rsidR="00251E54" w:rsidRPr="00571AC1" w:rsidRDefault="008E75E2" w:rsidP="00944855">
      <w:pPr>
        <w:widowControl w:val="0"/>
        <w:autoSpaceDE w:val="0"/>
        <w:autoSpaceDN w:val="0"/>
        <w:spacing w:after="0" w:line="240" w:lineRule="auto"/>
        <w:jc w:val="both"/>
        <w:rPr>
          <w:rFonts w:eastAsia="Times New Roman" w:cs="Times New Roman"/>
          <w:iCs/>
          <w:kern w:val="0"/>
          <w:sz w:val="20"/>
          <w:szCs w:val="20"/>
          <w:lang w:val="en-US" w:eastAsia="en-US"/>
          <w14:ligatures w14:val="none"/>
        </w:rPr>
      </w:pPr>
      <w:r w:rsidRPr="00571AC1">
        <w:rPr>
          <w:rFonts w:eastAsia="Times New Roman" w:cs="Times New Roman"/>
          <w:iCs/>
          <w:kern w:val="0"/>
          <w:sz w:val="20"/>
          <w:szCs w:val="20"/>
          <w:lang w:val="en-US" w:eastAsia="en-US"/>
          <w14:ligatures w14:val="none"/>
        </w:rPr>
        <w:t>From my research I manage to present the poster</w:t>
      </w:r>
      <w:r w:rsidR="00944855" w:rsidRPr="00571AC1">
        <w:rPr>
          <w:rFonts w:eastAsia="Times New Roman" w:cs="Times New Roman"/>
          <w:iCs/>
          <w:kern w:val="0"/>
          <w:sz w:val="20"/>
          <w:szCs w:val="20"/>
          <w:lang w:val="en-US" w:eastAsia="en-US"/>
          <w14:ligatures w14:val="none"/>
        </w:rPr>
        <w:t xml:space="preserve"> of the research</w:t>
      </w:r>
      <w:r w:rsidRPr="00571AC1">
        <w:rPr>
          <w:rFonts w:eastAsia="Times New Roman" w:cs="Times New Roman"/>
          <w:iCs/>
          <w:kern w:val="0"/>
          <w:sz w:val="20"/>
          <w:szCs w:val="20"/>
          <w:lang w:val="en-US" w:eastAsia="en-US"/>
          <w14:ligatures w14:val="none"/>
        </w:rPr>
        <w:t xml:space="preserve"> </w:t>
      </w:r>
      <w:proofErr w:type="gramStart"/>
      <w:r w:rsidRPr="00571AC1">
        <w:rPr>
          <w:rFonts w:eastAsia="Times New Roman" w:cs="Times New Roman"/>
          <w:iCs/>
          <w:kern w:val="0"/>
          <w:sz w:val="20"/>
          <w:szCs w:val="20"/>
          <w:lang w:val="en-US" w:eastAsia="en-US"/>
          <w14:ligatures w14:val="none"/>
        </w:rPr>
        <w:t>in</w:t>
      </w:r>
      <w:r w:rsidR="00251E54" w:rsidRPr="00571AC1">
        <w:rPr>
          <w:rFonts w:eastAsia="Times New Roman" w:cs="Times New Roman"/>
          <w:iCs/>
          <w:kern w:val="0"/>
          <w:sz w:val="20"/>
          <w:szCs w:val="20"/>
          <w:lang w:val="en-US" w:eastAsia="en-US"/>
          <w14:ligatures w14:val="none"/>
        </w:rPr>
        <w:t xml:space="preserve"> :</w:t>
      </w:r>
      <w:proofErr w:type="gramEnd"/>
      <w:r w:rsidRPr="00571AC1">
        <w:rPr>
          <w:rFonts w:eastAsia="Times New Roman" w:cs="Times New Roman"/>
          <w:iCs/>
          <w:kern w:val="0"/>
          <w:sz w:val="20"/>
          <w:szCs w:val="20"/>
          <w:lang w:val="en-US" w:eastAsia="en-US"/>
          <w14:ligatures w14:val="none"/>
        </w:rPr>
        <w:t xml:space="preserve"> </w:t>
      </w:r>
    </w:p>
    <w:p w14:paraId="34E788F5" w14:textId="77777777" w:rsidR="00251E54" w:rsidRPr="00571AC1" w:rsidRDefault="00251E54" w:rsidP="00944855">
      <w:pPr>
        <w:widowControl w:val="0"/>
        <w:autoSpaceDE w:val="0"/>
        <w:autoSpaceDN w:val="0"/>
        <w:spacing w:after="0" w:line="240" w:lineRule="auto"/>
        <w:jc w:val="both"/>
        <w:rPr>
          <w:rFonts w:eastAsia="Times New Roman" w:cs="Times New Roman"/>
          <w:iCs/>
          <w:kern w:val="0"/>
          <w:sz w:val="20"/>
          <w:szCs w:val="20"/>
          <w:lang w:val="en-US" w:eastAsia="en-US"/>
          <w14:ligatures w14:val="none"/>
        </w:rPr>
      </w:pPr>
    </w:p>
    <w:p w14:paraId="62C149A2" w14:textId="0C18F7CF" w:rsidR="008E75E2" w:rsidRPr="00571AC1" w:rsidRDefault="00944855" w:rsidP="00251E54">
      <w:pPr>
        <w:pStyle w:val="ListParagraph"/>
        <w:widowControl w:val="0"/>
        <w:numPr>
          <w:ilvl w:val="0"/>
          <w:numId w:val="7"/>
        </w:numPr>
        <w:autoSpaceDE w:val="0"/>
        <w:autoSpaceDN w:val="0"/>
        <w:spacing w:after="0" w:line="240" w:lineRule="auto"/>
        <w:jc w:val="both"/>
        <w:rPr>
          <w:rFonts w:eastAsia="Times New Roman" w:cs="Times New Roman"/>
          <w:iCs/>
          <w:kern w:val="0"/>
          <w:sz w:val="20"/>
          <w:szCs w:val="20"/>
          <w:lang w:val="en-US" w:eastAsia="en-US"/>
          <w14:ligatures w14:val="none"/>
        </w:rPr>
      </w:pPr>
      <w:r w:rsidRPr="00571AC1">
        <w:rPr>
          <w:rFonts w:eastAsia="Times New Roman" w:cs="Times New Roman"/>
          <w:iCs/>
          <w:kern w:val="0"/>
          <w:sz w:val="20"/>
          <w:szCs w:val="20"/>
          <w:lang w:val="en-US" w:eastAsia="en-US"/>
          <w14:ligatures w14:val="none"/>
        </w:rPr>
        <w:t xml:space="preserve">International Symposium Digital Earth 2013, in Malaysia which is about Detection of Tropical Landslide Using Airborne LiDAR Data and </w:t>
      </w:r>
      <w:proofErr w:type="spellStart"/>
      <w:r w:rsidRPr="00571AC1">
        <w:rPr>
          <w:rFonts w:eastAsia="Times New Roman" w:cs="Times New Roman"/>
          <w:iCs/>
          <w:kern w:val="0"/>
          <w:sz w:val="20"/>
          <w:szCs w:val="20"/>
          <w:lang w:val="en-US" w:eastAsia="en-US"/>
          <w14:ligatures w14:val="none"/>
        </w:rPr>
        <w:t>MultiImagery</w:t>
      </w:r>
      <w:proofErr w:type="spellEnd"/>
      <w:r w:rsidRPr="00571AC1">
        <w:rPr>
          <w:rFonts w:eastAsia="Times New Roman" w:cs="Times New Roman"/>
          <w:iCs/>
          <w:kern w:val="0"/>
          <w:sz w:val="20"/>
          <w:szCs w:val="20"/>
          <w:lang w:val="en-US" w:eastAsia="en-US"/>
          <w14:ligatures w14:val="none"/>
        </w:rPr>
        <w:t>; A Case Study in Genting Highland Pahang.</w:t>
      </w:r>
    </w:p>
    <w:p w14:paraId="4F6346BB" w14:textId="77777777" w:rsidR="00251E54" w:rsidRPr="00571AC1" w:rsidRDefault="00251E54" w:rsidP="00944855">
      <w:pPr>
        <w:widowControl w:val="0"/>
        <w:autoSpaceDE w:val="0"/>
        <w:autoSpaceDN w:val="0"/>
        <w:spacing w:after="0" w:line="240" w:lineRule="auto"/>
        <w:jc w:val="both"/>
        <w:rPr>
          <w:rFonts w:eastAsia="Times New Roman" w:cs="Times New Roman"/>
          <w:iCs/>
          <w:kern w:val="0"/>
          <w:sz w:val="20"/>
          <w:szCs w:val="20"/>
          <w:lang w:val="en-US" w:eastAsia="en-US"/>
          <w14:ligatures w14:val="none"/>
        </w:rPr>
      </w:pPr>
    </w:p>
    <w:p w14:paraId="64501001" w14:textId="5DD4C29B" w:rsidR="00251E54" w:rsidRPr="00571AC1" w:rsidRDefault="00251E54" w:rsidP="00251E54">
      <w:pPr>
        <w:pStyle w:val="ListParagraph"/>
        <w:widowControl w:val="0"/>
        <w:numPr>
          <w:ilvl w:val="0"/>
          <w:numId w:val="7"/>
        </w:numPr>
        <w:autoSpaceDE w:val="0"/>
        <w:autoSpaceDN w:val="0"/>
        <w:spacing w:after="0" w:line="240" w:lineRule="auto"/>
        <w:jc w:val="both"/>
        <w:rPr>
          <w:rFonts w:eastAsia="Times New Roman" w:cs="Times New Roman"/>
          <w:iCs/>
          <w:kern w:val="0"/>
          <w:sz w:val="20"/>
          <w:szCs w:val="20"/>
          <w:lang w:val="en-US" w:eastAsia="en-US"/>
          <w14:ligatures w14:val="none"/>
        </w:rPr>
      </w:pPr>
      <w:r w:rsidRPr="00571AC1">
        <w:rPr>
          <w:rFonts w:eastAsia="Times New Roman" w:cs="Times New Roman"/>
          <w:iCs/>
          <w:kern w:val="0"/>
          <w:sz w:val="20"/>
          <w:szCs w:val="20"/>
          <w:lang w:val="en-US" w:eastAsia="en-US"/>
          <w14:ligatures w14:val="none"/>
        </w:rPr>
        <w:t>34</w:t>
      </w:r>
      <w:r w:rsidRPr="00571AC1">
        <w:rPr>
          <w:rFonts w:eastAsia="Times New Roman" w:cs="Times New Roman"/>
          <w:iCs/>
          <w:kern w:val="0"/>
          <w:sz w:val="20"/>
          <w:szCs w:val="20"/>
          <w:vertAlign w:val="superscript"/>
          <w:lang w:val="en-US" w:eastAsia="en-US"/>
          <w14:ligatures w14:val="none"/>
        </w:rPr>
        <w:t>th</w:t>
      </w:r>
      <w:r w:rsidRPr="00571AC1">
        <w:rPr>
          <w:rFonts w:eastAsia="Times New Roman" w:cs="Times New Roman"/>
          <w:iCs/>
          <w:kern w:val="0"/>
          <w:sz w:val="20"/>
          <w:szCs w:val="20"/>
          <w:lang w:val="en-US" w:eastAsia="en-US"/>
          <w14:ligatures w14:val="none"/>
        </w:rPr>
        <w:t xml:space="preserve"> Asian Conference on Remote Sensing 2013 focusing on technical</w:t>
      </w:r>
      <w:r w:rsidR="00C563C8" w:rsidRPr="00571AC1">
        <w:rPr>
          <w:rFonts w:eastAsia="Times New Roman" w:cs="Times New Roman"/>
          <w:iCs/>
          <w:kern w:val="0"/>
          <w:sz w:val="20"/>
          <w:szCs w:val="20"/>
          <w:lang w:val="en-US" w:eastAsia="en-US"/>
          <w14:ligatures w14:val="none"/>
        </w:rPr>
        <w:t>.</w:t>
      </w:r>
    </w:p>
    <w:p w14:paraId="613CBB9A" w14:textId="77777777" w:rsidR="00251E54" w:rsidRPr="00571AC1" w:rsidRDefault="00251E54" w:rsidP="00944855">
      <w:pPr>
        <w:widowControl w:val="0"/>
        <w:autoSpaceDE w:val="0"/>
        <w:autoSpaceDN w:val="0"/>
        <w:spacing w:after="0" w:line="240" w:lineRule="auto"/>
        <w:jc w:val="both"/>
        <w:rPr>
          <w:rFonts w:eastAsia="Times New Roman" w:cs="Times New Roman"/>
          <w:iCs/>
          <w:kern w:val="0"/>
          <w:sz w:val="20"/>
          <w:szCs w:val="20"/>
          <w:lang w:val="en-US" w:eastAsia="en-US"/>
          <w14:ligatures w14:val="none"/>
        </w:rPr>
      </w:pPr>
    </w:p>
    <w:p w14:paraId="01856CCA" w14:textId="77777777" w:rsidR="00251E54" w:rsidRPr="0015633C" w:rsidRDefault="00251E54" w:rsidP="00944855">
      <w:pPr>
        <w:widowControl w:val="0"/>
        <w:autoSpaceDE w:val="0"/>
        <w:autoSpaceDN w:val="0"/>
        <w:spacing w:after="0" w:line="240" w:lineRule="auto"/>
        <w:jc w:val="both"/>
        <w:rPr>
          <w:rFonts w:eastAsia="Times New Roman" w:cs="Times New Roman"/>
          <w:iCs/>
          <w:kern w:val="0"/>
          <w:sz w:val="20"/>
          <w:szCs w:val="20"/>
          <w:lang w:val="en-US" w:eastAsia="en-US"/>
          <w14:ligatures w14:val="none"/>
        </w:rPr>
      </w:pPr>
    </w:p>
    <w:p w14:paraId="66C7BBBA" w14:textId="48ECD3F6" w:rsidR="0015633C" w:rsidRPr="00571AC1" w:rsidRDefault="00251E54" w:rsidP="0015633C">
      <w:pPr>
        <w:widowControl w:val="0"/>
        <w:autoSpaceDE w:val="0"/>
        <w:autoSpaceDN w:val="0"/>
        <w:spacing w:after="0" w:line="240" w:lineRule="auto"/>
        <w:rPr>
          <w:rFonts w:eastAsia="Times New Roman" w:cs="Times New Roman"/>
          <w:iCs/>
          <w:kern w:val="0"/>
          <w:sz w:val="20"/>
          <w:szCs w:val="20"/>
          <w:lang w:val="en-US" w:eastAsia="en-US"/>
          <w14:ligatures w14:val="none"/>
        </w:rPr>
      </w:pPr>
      <w:r w:rsidRPr="00571AC1">
        <w:rPr>
          <w:rFonts w:eastAsia="Times New Roman" w:cs="Times New Roman"/>
          <w:iCs/>
          <w:kern w:val="0"/>
          <w:sz w:val="20"/>
          <w:szCs w:val="20"/>
          <w:lang w:val="en-US" w:eastAsia="en-US"/>
          <w14:ligatures w14:val="none"/>
        </w:rPr>
        <w:t xml:space="preserve">Even </w:t>
      </w:r>
      <w:r w:rsidR="00DC75BE" w:rsidRPr="00571AC1">
        <w:rPr>
          <w:rFonts w:eastAsia="Times New Roman" w:cs="Times New Roman"/>
          <w:iCs/>
          <w:kern w:val="0"/>
          <w:sz w:val="20"/>
          <w:szCs w:val="20"/>
          <w:lang w:val="en-US" w:eastAsia="en-US"/>
          <w14:ligatures w14:val="none"/>
        </w:rPr>
        <w:t>though I was working in industry for almost 7 years, I am still collaborating with university as the technical advisor for their research. Recently, there are 2 papers was published and they acknowledged me as technical support in GIS software. Those two papers are:</w:t>
      </w:r>
    </w:p>
    <w:p w14:paraId="63B94C6A" w14:textId="77777777" w:rsidR="00DC75BE" w:rsidRPr="00571AC1" w:rsidRDefault="00DC75BE" w:rsidP="0015633C">
      <w:pPr>
        <w:widowControl w:val="0"/>
        <w:autoSpaceDE w:val="0"/>
        <w:autoSpaceDN w:val="0"/>
        <w:spacing w:after="0" w:line="240" w:lineRule="auto"/>
        <w:rPr>
          <w:rFonts w:eastAsia="Times New Roman" w:cs="Times New Roman"/>
          <w:iCs/>
          <w:kern w:val="0"/>
          <w:sz w:val="20"/>
          <w:szCs w:val="20"/>
          <w:lang w:val="en-US" w:eastAsia="en-US"/>
          <w14:ligatures w14:val="none"/>
        </w:rPr>
      </w:pPr>
    </w:p>
    <w:p w14:paraId="0B27052A" w14:textId="039ADF42" w:rsidR="00DC75BE" w:rsidRPr="00571AC1" w:rsidRDefault="00DC75BE" w:rsidP="00C563C8">
      <w:pPr>
        <w:pStyle w:val="ListParagraph"/>
        <w:widowControl w:val="0"/>
        <w:numPr>
          <w:ilvl w:val="0"/>
          <w:numId w:val="8"/>
        </w:numPr>
        <w:autoSpaceDE w:val="0"/>
        <w:autoSpaceDN w:val="0"/>
        <w:spacing w:after="0" w:line="240" w:lineRule="auto"/>
        <w:rPr>
          <w:rFonts w:eastAsia="Times New Roman" w:cs="Times New Roman"/>
          <w:iCs/>
          <w:kern w:val="0"/>
          <w:sz w:val="20"/>
          <w:szCs w:val="20"/>
          <w:lang w:val="en-US" w:eastAsia="en-US"/>
          <w14:ligatures w14:val="none"/>
        </w:rPr>
      </w:pPr>
      <w:r w:rsidRPr="00571AC1">
        <w:rPr>
          <w:rFonts w:eastAsia="Times New Roman" w:cs="Times New Roman"/>
          <w:iCs/>
          <w:kern w:val="0"/>
          <w:sz w:val="20"/>
          <w:szCs w:val="20"/>
          <w:lang w:eastAsia="en-US"/>
          <w14:ligatures w14:val="none"/>
        </w:rPr>
        <w:t>Integrating Green Infrastructure Distribution and Green Corridor Mapping with Proposed Green Trail Area and WildlifeHuman Conflict Using Remote Sensing-GIS Approach</w:t>
      </w:r>
      <w:r w:rsidRPr="00571AC1">
        <w:rPr>
          <w:rFonts w:eastAsia="Times New Roman" w:cs="Times New Roman"/>
          <w:iCs/>
          <w:kern w:val="0"/>
          <w:sz w:val="20"/>
          <w:szCs w:val="20"/>
          <w:lang w:val="en-US" w:eastAsia="en-US"/>
          <w14:ligatures w14:val="none"/>
        </w:rPr>
        <w:t xml:space="preserve"> by </w:t>
      </w:r>
      <w:proofErr w:type="spellStart"/>
      <w:r w:rsidRPr="00571AC1">
        <w:rPr>
          <w:rFonts w:eastAsia="Times New Roman" w:cs="Times New Roman"/>
          <w:iCs/>
          <w:kern w:val="0"/>
          <w:sz w:val="20"/>
          <w:szCs w:val="20"/>
          <w:lang w:val="en-US" w:eastAsia="en-US"/>
          <w14:ligatures w14:val="none"/>
        </w:rPr>
        <w:t>Pertanika</w:t>
      </w:r>
      <w:proofErr w:type="spellEnd"/>
      <w:r w:rsidRPr="00571AC1">
        <w:rPr>
          <w:rFonts w:eastAsia="Times New Roman" w:cs="Times New Roman"/>
          <w:iCs/>
          <w:kern w:val="0"/>
          <w:sz w:val="20"/>
          <w:szCs w:val="20"/>
          <w:lang w:val="en-US" w:eastAsia="en-US"/>
          <w14:ligatures w14:val="none"/>
        </w:rPr>
        <w:t xml:space="preserve"> Journal;</w:t>
      </w:r>
      <w:r w:rsidRPr="00571AC1">
        <w:t xml:space="preserve"> </w:t>
      </w:r>
      <w:r w:rsidRPr="00571AC1">
        <w:rPr>
          <w:rFonts w:eastAsia="Times New Roman" w:cs="Times New Roman"/>
          <w:iCs/>
          <w:kern w:val="0"/>
          <w:sz w:val="20"/>
          <w:szCs w:val="20"/>
          <w:lang w:eastAsia="en-US"/>
          <w14:ligatures w14:val="none"/>
        </w:rPr>
        <w:t>Received: 15 August 2023 Accepted: 26 October 2023 Published: 04 April 2024</w:t>
      </w:r>
      <w:r w:rsidRPr="00571AC1">
        <w:rPr>
          <w:rFonts w:eastAsia="Times New Roman" w:cs="Times New Roman"/>
          <w:iCs/>
          <w:kern w:val="0"/>
          <w:sz w:val="20"/>
          <w:szCs w:val="20"/>
          <w:lang w:val="en-US" w:eastAsia="en-US"/>
          <w14:ligatures w14:val="none"/>
        </w:rPr>
        <w:t>.</w:t>
      </w:r>
    </w:p>
    <w:p w14:paraId="5A21387E" w14:textId="77777777" w:rsidR="00DC75BE" w:rsidRPr="00571AC1" w:rsidRDefault="00DC75BE" w:rsidP="0015633C">
      <w:pPr>
        <w:widowControl w:val="0"/>
        <w:autoSpaceDE w:val="0"/>
        <w:autoSpaceDN w:val="0"/>
        <w:spacing w:after="0" w:line="240" w:lineRule="auto"/>
        <w:rPr>
          <w:rFonts w:eastAsia="Times New Roman" w:cs="Times New Roman"/>
          <w:iCs/>
          <w:kern w:val="0"/>
          <w:sz w:val="20"/>
          <w:szCs w:val="20"/>
          <w:lang w:val="en-US" w:eastAsia="en-US"/>
          <w14:ligatures w14:val="none"/>
        </w:rPr>
      </w:pPr>
    </w:p>
    <w:p w14:paraId="3D6A24C0" w14:textId="23338B5A" w:rsidR="00DC75BE" w:rsidRPr="00571AC1" w:rsidRDefault="00C563C8" w:rsidP="00C563C8">
      <w:pPr>
        <w:pStyle w:val="ListParagraph"/>
        <w:widowControl w:val="0"/>
        <w:numPr>
          <w:ilvl w:val="0"/>
          <w:numId w:val="8"/>
        </w:numPr>
        <w:autoSpaceDE w:val="0"/>
        <w:autoSpaceDN w:val="0"/>
        <w:spacing w:after="0" w:line="240" w:lineRule="auto"/>
        <w:rPr>
          <w:rFonts w:eastAsia="Times New Roman" w:cs="Times New Roman"/>
          <w:iCs/>
          <w:kern w:val="0"/>
          <w:sz w:val="20"/>
          <w:szCs w:val="20"/>
          <w:lang w:val="en-US" w:eastAsia="en-US"/>
          <w14:ligatures w14:val="none"/>
        </w:rPr>
      </w:pPr>
      <w:r w:rsidRPr="00571AC1">
        <w:rPr>
          <w:rFonts w:eastAsia="Times New Roman" w:cs="Times New Roman"/>
          <w:iCs/>
          <w:kern w:val="0"/>
          <w:sz w:val="20"/>
          <w:szCs w:val="20"/>
          <w:lang w:eastAsia="en-US"/>
          <w14:ligatures w14:val="none"/>
        </w:rPr>
        <w:t>Satellite-based landslide distribution mapping with the adoption of deep learning approach in the Kuantan River Basin, Pahang</w:t>
      </w:r>
      <w:r w:rsidRPr="00571AC1">
        <w:rPr>
          <w:rFonts w:eastAsia="Times New Roman" w:cs="Times New Roman"/>
          <w:iCs/>
          <w:kern w:val="0"/>
          <w:sz w:val="20"/>
          <w:szCs w:val="20"/>
          <w:lang w:val="en-US" w:eastAsia="en-US"/>
          <w14:ligatures w14:val="none"/>
        </w:rPr>
        <w:t xml:space="preserve"> by </w:t>
      </w:r>
      <w:r w:rsidRPr="00571AC1">
        <w:rPr>
          <w:rFonts w:eastAsia="Times New Roman" w:cs="Times New Roman"/>
          <w:iCs/>
          <w:kern w:val="0"/>
          <w:sz w:val="20"/>
          <w:szCs w:val="20"/>
          <w:lang w:eastAsia="en-US"/>
          <w14:ligatures w14:val="none"/>
        </w:rPr>
        <w:t>World Sustainable Construction Conference 2023</w:t>
      </w:r>
      <w:r w:rsidRPr="00571AC1">
        <w:rPr>
          <w:rFonts w:eastAsia="Times New Roman" w:cs="Times New Roman"/>
          <w:iCs/>
          <w:kern w:val="0"/>
          <w:sz w:val="20"/>
          <w:szCs w:val="20"/>
          <w:lang w:val="en-US" w:eastAsia="en-US"/>
          <w14:ligatures w14:val="none"/>
        </w:rPr>
        <w:t xml:space="preserve"> </w:t>
      </w:r>
      <w:r w:rsidRPr="00571AC1">
        <w:rPr>
          <w:rFonts w:eastAsia="Times New Roman" w:cs="Times New Roman"/>
          <w:iCs/>
          <w:kern w:val="0"/>
          <w:sz w:val="20"/>
          <w:szCs w:val="20"/>
          <w:lang w:eastAsia="en-US"/>
          <w14:ligatures w14:val="none"/>
        </w:rPr>
        <w:t>IOP Conf. Series: Earth and Environmental Science</w:t>
      </w:r>
      <w:r w:rsidRPr="00571AC1">
        <w:rPr>
          <w:rFonts w:eastAsia="Times New Roman" w:cs="Times New Roman"/>
          <w:iCs/>
          <w:kern w:val="0"/>
          <w:sz w:val="20"/>
          <w:szCs w:val="20"/>
          <w:lang w:val="en-US" w:eastAsia="en-US"/>
          <w14:ligatures w14:val="none"/>
        </w:rPr>
        <w:t>.</w:t>
      </w:r>
    </w:p>
    <w:p w14:paraId="1779C45C" w14:textId="77777777" w:rsidR="0015633C" w:rsidRDefault="0015633C" w:rsidP="0015633C">
      <w:pPr>
        <w:widowControl w:val="0"/>
        <w:autoSpaceDE w:val="0"/>
        <w:autoSpaceDN w:val="0"/>
        <w:spacing w:after="0" w:line="240" w:lineRule="auto"/>
        <w:rPr>
          <w:rFonts w:ascii="Times New Roman" w:eastAsia="Times New Roman" w:hAnsi="Times New Roman" w:cs="Times New Roman"/>
          <w:iCs/>
          <w:kern w:val="0"/>
          <w:sz w:val="14"/>
          <w:szCs w:val="16"/>
          <w:lang w:val="en-US" w:eastAsia="en-US"/>
          <w14:ligatures w14:val="none"/>
        </w:rPr>
      </w:pPr>
    </w:p>
    <w:p w14:paraId="347D6799" w14:textId="77777777" w:rsidR="0030679B" w:rsidRDefault="0030679B" w:rsidP="0015633C">
      <w:pPr>
        <w:widowControl w:val="0"/>
        <w:autoSpaceDE w:val="0"/>
        <w:autoSpaceDN w:val="0"/>
        <w:spacing w:after="0" w:line="240" w:lineRule="auto"/>
        <w:rPr>
          <w:rFonts w:ascii="Times New Roman" w:eastAsia="Times New Roman" w:hAnsi="Times New Roman" w:cs="Times New Roman"/>
          <w:iCs/>
          <w:kern w:val="0"/>
          <w:sz w:val="14"/>
          <w:szCs w:val="16"/>
          <w:lang w:val="en-US" w:eastAsia="en-US"/>
          <w14:ligatures w14:val="none"/>
        </w:rPr>
      </w:pPr>
    </w:p>
    <w:p w14:paraId="67CE9171" w14:textId="77777777" w:rsidR="0030679B" w:rsidRPr="0015633C" w:rsidRDefault="0030679B" w:rsidP="0015633C">
      <w:pPr>
        <w:widowControl w:val="0"/>
        <w:autoSpaceDE w:val="0"/>
        <w:autoSpaceDN w:val="0"/>
        <w:spacing w:after="0" w:line="240" w:lineRule="auto"/>
        <w:rPr>
          <w:rFonts w:ascii="Times New Roman" w:eastAsia="Times New Roman" w:hAnsi="Times New Roman" w:cs="Times New Roman"/>
          <w:iCs/>
          <w:kern w:val="0"/>
          <w:sz w:val="14"/>
          <w:szCs w:val="16"/>
          <w:lang w:val="en-US" w:eastAsia="en-US"/>
          <w14:ligatures w14:val="none"/>
        </w:rPr>
      </w:pPr>
    </w:p>
    <w:p w14:paraId="356EC594" w14:textId="77777777" w:rsidR="0015633C" w:rsidRPr="0015633C" w:rsidRDefault="0015633C" w:rsidP="0015633C">
      <w:pPr>
        <w:widowControl w:val="0"/>
        <w:autoSpaceDE w:val="0"/>
        <w:autoSpaceDN w:val="0"/>
        <w:spacing w:after="0" w:line="240" w:lineRule="auto"/>
        <w:rPr>
          <w:rFonts w:ascii="Times New Roman" w:eastAsia="Times New Roman" w:hAnsi="Times New Roman" w:cs="Times New Roman"/>
          <w:i/>
          <w:kern w:val="0"/>
          <w:sz w:val="14"/>
          <w:szCs w:val="16"/>
          <w:lang w:val="en-US" w:eastAsia="en-US"/>
          <w14:ligatures w14:val="none"/>
        </w:rPr>
      </w:pPr>
    </w:p>
    <w:p w14:paraId="759E9588" w14:textId="77777777" w:rsidR="0015633C" w:rsidRPr="0015633C" w:rsidRDefault="0015633C" w:rsidP="0015633C">
      <w:pPr>
        <w:widowControl w:val="0"/>
        <w:autoSpaceDE w:val="0"/>
        <w:autoSpaceDN w:val="0"/>
        <w:spacing w:before="3" w:after="0" w:line="240" w:lineRule="auto"/>
        <w:rPr>
          <w:rFonts w:ascii="Times New Roman" w:eastAsia="Times New Roman" w:hAnsi="Times New Roman" w:cs="Times New Roman"/>
          <w:i/>
          <w:kern w:val="0"/>
          <w:sz w:val="14"/>
          <w:szCs w:val="16"/>
          <w:lang w:val="en-US" w:eastAsia="en-US"/>
          <w14:ligatures w14:val="none"/>
        </w:rPr>
      </w:pPr>
    </w:p>
    <w:p w14:paraId="5FDB6948" w14:textId="77777777" w:rsidR="0015633C" w:rsidRPr="00C563C8" w:rsidRDefault="0015633C" w:rsidP="0015633C">
      <w:pPr>
        <w:widowControl w:val="0"/>
        <w:numPr>
          <w:ilvl w:val="0"/>
          <w:numId w:val="6"/>
        </w:numPr>
        <w:tabs>
          <w:tab w:val="left" w:pos="396"/>
        </w:tabs>
        <w:autoSpaceDE w:val="0"/>
        <w:autoSpaceDN w:val="0"/>
        <w:spacing w:after="0" w:line="240" w:lineRule="auto"/>
        <w:ind w:left="396" w:hanging="284"/>
        <w:outlineLvl w:val="0"/>
        <w:rPr>
          <w:rFonts w:ascii="Times New Roman" w:eastAsia="Times New Roman" w:hAnsi="Times New Roman" w:cs="Times New Roman"/>
          <w:b/>
          <w:bCs/>
          <w:kern w:val="0"/>
          <w:sz w:val="21"/>
          <w:szCs w:val="21"/>
          <w:lang w:val="en-US" w:eastAsia="en-US"/>
          <w14:ligatures w14:val="none"/>
        </w:rPr>
      </w:pPr>
      <w:r w:rsidRPr="0015633C">
        <w:rPr>
          <w:rFonts w:ascii="Times New Roman" w:eastAsia="Times New Roman" w:hAnsi="Times New Roman" w:cs="Times New Roman"/>
          <w:b/>
          <w:bCs/>
          <w:kern w:val="0"/>
          <w:sz w:val="21"/>
          <w:szCs w:val="21"/>
          <w:lang w:val="en-US" w:eastAsia="en-US"/>
          <w14:ligatures w14:val="none"/>
        </w:rPr>
        <w:t>Qualities</w:t>
      </w:r>
      <w:r w:rsidRPr="0015633C">
        <w:rPr>
          <w:rFonts w:ascii="Times New Roman" w:eastAsia="Times New Roman" w:hAnsi="Times New Roman" w:cs="Times New Roman"/>
          <w:b/>
          <w:bCs/>
          <w:spacing w:val="-8"/>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that</w:t>
      </w:r>
      <w:r w:rsidRPr="0015633C">
        <w:rPr>
          <w:rFonts w:ascii="Times New Roman" w:eastAsia="Times New Roman" w:hAnsi="Times New Roman" w:cs="Times New Roman"/>
          <w:b/>
          <w:bCs/>
          <w:spacing w:val="-8"/>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you</w:t>
      </w:r>
      <w:r w:rsidRPr="0015633C">
        <w:rPr>
          <w:rFonts w:ascii="Times New Roman" w:eastAsia="Times New Roman" w:hAnsi="Times New Roman" w:cs="Times New Roman"/>
          <w:b/>
          <w:bCs/>
          <w:spacing w:val="-4"/>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think</w:t>
      </w:r>
      <w:r w:rsidRPr="0015633C">
        <w:rPr>
          <w:rFonts w:ascii="Times New Roman" w:eastAsia="Times New Roman" w:hAnsi="Times New Roman" w:cs="Times New Roman"/>
          <w:b/>
          <w:bCs/>
          <w:spacing w:val="-7"/>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you</w:t>
      </w:r>
      <w:r w:rsidRPr="0015633C">
        <w:rPr>
          <w:rFonts w:ascii="Times New Roman" w:eastAsia="Times New Roman" w:hAnsi="Times New Roman" w:cs="Times New Roman"/>
          <w:b/>
          <w:bCs/>
          <w:spacing w:val="-6"/>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will</w:t>
      </w:r>
      <w:r w:rsidRPr="0015633C">
        <w:rPr>
          <w:rFonts w:ascii="Times New Roman" w:eastAsia="Times New Roman" w:hAnsi="Times New Roman" w:cs="Times New Roman"/>
          <w:b/>
          <w:bCs/>
          <w:spacing w:val="-6"/>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need</w:t>
      </w:r>
      <w:r w:rsidRPr="0015633C">
        <w:rPr>
          <w:rFonts w:ascii="Times New Roman" w:eastAsia="Times New Roman" w:hAnsi="Times New Roman" w:cs="Times New Roman"/>
          <w:b/>
          <w:bCs/>
          <w:spacing w:val="-5"/>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to</w:t>
      </w:r>
      <w:r w:rsidRPr="0015633C">
        <w:rPr>
          <w:rFonts w:ascii="Times New Roman" w:eastAsia="Times New Roman" w:hAnsi="Times New Roman" w:cs="Times New Roman"/>
          <w:b/>
          <w:bCs/>
          <w:spacing w:val="-7"/>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acquire</w:t>
      </w:r>
      <w:r w:rsidRPr="0015633C">
        <w:rPr>
          <w:rFonts w:ascii="Times New Roman" w:eastAsia="Times New Roman" w:hAnsi="Times New Roman" w:cs="Times New Roman"/>
          <w:b/>
          <w:bCs/>
          <w:spacing w:val="-5"/>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for</w:t>
      </w:r>
      <w:r w:rsidRPr="0015633C">
        <w:rPr>
          <w:rFonts w:ascii="Times New Roman" w:eastAsia="Times New Roman" w:hAnsi="Times New Roman" w:cs="Times New Roman"/>
          <w:b/>
          <w:bCs/>
          <w:spacing w:val="-9"/>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further</w:t>
      </w:r>
      <w:r w:rsidRPr="0015633C">
        <w:rPr>
          <w:rFonts w:ascii="Times New Roman" w:eastAsia="Times New Roman" w:hAnsi="Times New Roman" w:cs="Times New Roman"/>
          <w:b/>
          <w:bCs/>
          <w:spacing w:val="-9"/>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growth</w:t>
      </w:r>
      <w:r w:rsidRPr="0015633C">
        <w:rPr>
          <w:rFonts w:ascii="Times New Roman" w:eastAsia="Times New Roman" w:hAnsi="Times New Roman" w:cs="Times New Roman"/>
          <w:b/>
          <w:bCs/>
          <w:spacing w:val="-5"/>
          <w:kern w:val="0"/>
          <w:sz w:val="21"/>
          <w:szCs w:val="21"/>
          <w:lang w:val="en-US" w:eastAsia="en-US"/>
          <w14:ligatures w14:val="none"/>
        </w:rPr>
        <w:t xml:space="preserve"> </w:t>
      </w:r>
      <w:r w:rsidRPr="0015633C">
        <w:rPr>
          <w:rFonts w:ascii="Times New Roman" w:eastAsia="Times New Roman" w:hAnsi="Times New Roman" w:cs="Times New Roman"/>
          <w:b/>
          <w:bCs/>
          <w:kern w:val="0"/>
          <w:sz w:val="21"/>
          <w:szCs w:val="21"/>
          <w:lang w:val="en-US" w:eastAsia="en-US"/>
          <w14:ligatures w14:val="none"/>
        </w:rPr>
        <w:t>as</w:t>
      </w:r>
      <w:r w:rsidRPr="0015633C">
        <w:rPr>
          <w:rFonts w:ascii="Times New Roman" w:eastAsia="Times New Roman" w:hAnsi="Times New Roman" w:cs="Times New Roman"/>
          <w:b/>
          <w:bCs/>
          <w:spacing w:val="-5"/>
          <w:kern w:val="0"/>
          <w:sz w:val="21"/>
          <w:szCs w:val="21"/>
          <w:lang w:val="en-US" w:eastAsia="en-US"/>
          <w14:ligatures w14:val="none"/>
        </w:rPr>
        <w:t xml:space="preserve"> </w:t>
      </w:r>
      <w:r w:rsidRPr="0015633C">
        <w:rPr>
          <w:rFonts w:ascii="Times New Roman" w:eastAsia="Times New Roman" w:hAnsi="Times New Roman" w:cs="Times New Roman"/>
          <w:b/>
          <w:bCs/>
          <w:spacing w:val="-2"/>
          <w:kern w:val="0"/>
          <w:sz w:val="21"/>
          <w:szCs w:val="21"/>
          <w:lang w:val="en-US" w:eastAsia="en-US"/>
          <w14:ligatures w14:val="none"/>
        </w:rPr>
        <w:t>researcher</w:t>
      </w:r>
    </w:p>
    <w:p w14:paraId="2B40EB8A" w14:textId="77777777" w:rsidR="00C563C8" w:rsidRDefault="00C563C8" w:rsidP="00C563C8">
      <w:pPr>
        <w:widowControl w:val="0"/>
        <w:tabs>
          <w:tab w:val="left" w:pos="396"/>
        </w:tabs>
        <w:autoSpaceDE w:val="0"/>
        <w:autoSpaceDN w:val="0"/>
        <w:spacing w:after="0" w:line="240" w:lineRule="auto"/>
        <w:outlineLvl w:val="0"/>
        <w:rPr>
          <w:rFonts w:ascii="Times New Roman" w:eastAsia="Times New Roman" w:hAnsi="Times New Roman" w:cs="Times New Roman"/>
          <w:b/>
          <w:bCs/>
          <w:spacing w:val="-2"/>
          <w:kern w:val="0"/>
          <w:sz w:val="21"/>
          <w:szCs w:val="21"/>
          <w:lang w:val="en-US" w:eastAsia="en-US"/>
          <w14:ligatures w14:val="none"/>
        </w:rPr>
      </w:pPr>
    </w:p>
    <w:p w14:paraId="2518FBB7" w14:textId="77777777" w:rsidR="00C563C8" w:rsidRDefault="00C563C8" w:rsidP="00C563C8">
      <w:pPr>
        <w:widowControl w:val="0"/>
        <w:tabs>
          <w:tab w:val="left" w:pos="396"/>
        </w:tabs>
        <w:autoSpaceDE w:val="0"/>
        <w:autoSpaceDN w:val="0"/>
        <w:spacing w:after="0" w:line="240" w:lineRule="auto"/>
        <w:outlineLvl w:val="0"/>
        <w:rPr>
          <w:rFonts w:ascii="Times New Roman" w:eastAsia="Times New Roman" w:hAnsi="Times New Roman" w:cs="Times New Roman"/>
          <w:b/>
          <w:bCs/>
          <w:spacing w:val="-2"/>
          <w:kern w:val="0"/>
          <w:sz w:val="21"/>
          <w:szCs w:val="21"/>
          <w:lang w:val="en-US" w:eastAsia="en-US"/>
          <w14:ligatures w14:val="none"/>
        </w:rPr>
      </w:pPr>
    </w:p>
    <w:p w14:paraId="45649200" w14:textId="680DC4A2" w:rsidR="00C563C8" w:rsidRDefault="00C563C8" w:rsidP="00C563C8">
      <w:pPr>
        <w:widowControl w:val="0"/>
        <w:tabs>
          <w:tab w:val="left" w:pos="396"/>
        </w:tabs>
        <w:autoSpaceDE w:val="0"/>
        <w:autoSpaceDN w:val="0"/>
        <w:spacing w:after="0" w:line="240" w:lineRule="auto"/>
        <w:outlineLvl w:val="0"/>
        <w:rPr>
          <w:rFonts w:ascii="Times New Roman" w:eastAsia="Times New Roman" w:hAnsi="Times New Roman" w:cs="Times New Roman"/>
          <w:b/>
          <w:bCs/>
          <w:i/>
          <w:iCs/>
          <w:spacing w:val="-2"/>
          <w:kern w:val="0"/>
          <w:sz w:val="21"/>
          <w:szCs w:val="21"/>
          <w:lang w:val="en-US" w:eastAsia="en-US"/>
          <w14:ligatures w14:val="none"/>
        </w:rPr>
      </w:pPr>
      <w:proofErr w:type="gramStart"/>
      <w:r>
        <w:rPr>
          <w:rFonts w:ascii="Times New Roman" w:eastAsia="Times New Roman" w:hAnsi="Times New Roman" w:cs="Times New Roman"/>
          <w:b/>
          <w:bCs/>
          <w:spacing w:val="-2"/>
          <w:kern w:val="0"/>
          <w:sz w:val="21"/>
          <w:szCs w:val="21"/>
          <w:lang w:val="en-US" w:eastAsia="en-US"/>
          <w14:ligatures w14:val="none"/>
        </w:rPr>
        <w:t xml:space="preserve">“ </w:t>
      </w:r>
      <w:r w:rsidRPr="00C563C8">
        <w:rPr>
          <w:rFonts w:ascii="Times New Roman" w:eastAsia="Times New Roman" w:hAnsi="Times New Roman" w:cs="Times New Roman"/>
          <w:b/>
          <w:bCs/>
          <w:i/>
          <w:iCs/>
          <w:spacing w:val="-2"/>
          <w:kern w:val="0"/>
          <w:sz w:val="21"/>
          <w:szCs w:val="21"/>
          <w:lang w:val="en-US" w:eastAsia="en-US"/>
          <w14:ligatures w14:val="none"/>
        </w:rPr>
        <w:t>if</w:t>
      </w:r>
      <w:proofErr w:type="gramEnd"/>
      <w:r w:rsidRPr="00C563C8">
        <w:rPr>
          <w:rFonts w:ascii="Times New Roman" w:eastAsia="Times New Roman" w:hAnsi="Times New Roman" w:cs="Times New Roman"/>
          <w:b/>
          <w:bCs/>
          <w:i/>
          <w:iCs/>
          <w:spacing w:val="-2"/>
          <w:kern w:val="0"/>
          <w:sz w:val="21"/>
          <w:szCs w:val="21"/>
          <w:lang w:val="en-US" w:eastAsia="en-US"/>
          <w14:ligatures w14:val="none"/>
        </w:rPr>
        <w:t xml:space="preserve"> </w:t>
      </w:r>
      <w:r>
        <w:rPr>
          <w:rFonts w:ascii="Times New Roman" w:eastAsia="Times New Roman" w:hAnsi="Times New Roman" w:cs="Times New Roman"/>
          <w:b/>
          <w:bCs/>
          <w:i/>
          <w:iCs/>
          <w:spacing w:val="-2"/>
          <w:kern w:val="0"/>
          <w:sz w:val="21"/>
          <w:szCs w:val="21"/>
          <w:lang w:val="en-US" w:eastAsia="en-US"/>
          <w14:ligatures w14:val="none"/>
        </w:rPr>
        <w:t>learning the truth is the scientist’s goal, then I must makes myself the enemy of all that I read”</w:t>
      </w:r>
    </w:p>
    <w:p w14:paraId="155D71D1" w14:textId="6FB539B9" w:rsidR="0015633C" w:rsidRDefault="00C563C8" w:rsidP="00C563C8">
      <w:pPr>
        <w:jc w:val="right"/>
        <w:rPr>
          <w:rFonts w:ascii="Times New Roman" w:eastAsia="Times New Roman" w:hAnsi="Times New Roman" w:cs="Times New Roman"/>
          <w:i/>
          <w:iCs/>
          <w:spacing w:val="-2"/>
          <w:kern w:val="0"/>
          <w:sz w:val="21"/>
          <w:szCs w:val="21"/>
          <w:lang w:val="en-US" w:eastAsia="en-US"/>
          <w14:ligatures w14:val="none"/>
        </w:rPr>
      </w:pPr>
      <w:r w:rsidRPr="00C563C8">
        <w:rPr>
          <w:rFonts w:ascii="Times New Roman" w:eastAsia="Times New Roman" w:hAnsi="Times New Roman" w:cs="Times New Roman"/>
          <w:i/>
          <w:iCs/>
          <w:spacing w:val="-2"/>
          <w:kern w:val="0"/>
          <w:sz w:val="21"/>
          <w:szCs w:val="21"/>
          <w:lang w:val="en-US" w:eastAsia="en-US"/>
          <w14:ligatures w14:val="none"/>
        </w:rPr>
        <w:t xml:space="preserve">By Ibnu Al </w:t>
      </w:r>
      <w:proofErr w:type="spellStart"/>
      <w:r w:rsidRPr="00C563C8">
        <w:rPr>
          <w:rFonts w:ascii="Times New Roman" w:eastAsia="Times New Roman" w:hAnsi="Times New Roman" w:cs="Times New Roman"/>
          <w:i/>
          <w:iCs/>
          <w:spacing w:val="-2"/>
          <w:kern w:val="0"/>
          <w:sz w:val="21"/>
          <w:szCs w:val="21"/>
          <w:lang w:val="en-US" w:eastAsia="en-US"/>
          <w14:ligatures w14:val="none"/>
        </w:rPr>
        <w:t>Kha</w:t>
      </w:r>
      <w:r w:rsidR="00DC361E">
        <w:rPr>
          <w:rFonts w:ascii="Times New Roman" w:eastAsia="Times New Roman" w:hAnsi="Times New Roman" w:cs="Times New Roman"/>
          <w:i/>
          <w:iCs/>
          <w:spacing w:val="-2"/>
          <w:kern w:val="0"/>
          <w:sz w:val="21"/>
          <w:szCs w:val="21"/>
          <w:lang w:val="en-US" w:eastAsia="en-US"/>
          <w14:ligatures w14:val="none"/>
        </w:rPr>
        <w:t>y</w:t>
      </w:r>
      <w:r w:rsidRPr="00C563C8">
        <w:rPr>
          <w:rFonts w:ascii="Times New Roman" w:eastAsia="Times New Roman" w:hAnsi="Times New Roman" w:cs="Times New Roman"/>
          <w:i/>
          <w:iCs/>
          <w:spacing w:val="-2"/>
          <w:kern w:val="0"/>
          <w:sz w:val="21"/>
          <w:szCs w:val="21"/>
          <w:lang w:val="en-US" w:eastAsia="en-US"/>
          <w14:ligatures w14:val="none"/>
        </w:rPr>
        <w:t>tam</w:t>
      </w:r>
      <w:proofErr w:type="spellEnd"/>
    </w:p>
    <w:p w14:paraId="17AD3B4A" w14:textId="77777777" w:rsidR="0030679B" w:rsidRDefault="0030679B" w:rsidP="00C563C8">
      <w:pPr>
        <w:jc w:val="right"/>
        <w:rPr>
          <w:rFonts w:ascii="Times New Roman" w:eastAsia="Times New Roman" w:hAnsi="Times New Roman" w:cs="Times New Roman"/>
          <w:i/>
          <w:iCs/>
          <w:spacing w:val="-2"/>
          <w:kern w:val="0"/>
          <w:sz w:val="21"/>
          <w:szCs w:val="21"/>
          <w:lang w:val="en-US" w:eastAsia="en-US"/>
          <w14:ligatures w14:val="none"/>
        </w:rPr>
      </w:pPr>
    </w:p>
    <w:p w14:paraId="1869E613" w14:textId="77777777" w:rsidR="0030679B" w:rsidRDefault="00DC361E" w:rsidP="00C563C8">
      <w:pPr>
        <w:rPr>
          <w:rFonts w:ascii="Times New Roman" w:eastAsia="Times New Roman" w:hAnsi="Times New Roman" w:cs="Times New Roman"/>
          <w:spacing w:val="-2"/>
          <w:kern w:val="0"/>
          <w:sz w:val="21"/>
          <w:szCs w:val="21"/>
          <w:lang w:val="en-US" w:eastAsia="en-US"/>
          <w14:ligatures w14:val="none"/>
        </w:rPr>
      </w:pPr>
      <w:r>
        <w:rPr>
          <w:rFonts w:ascii="Times New Roman" w:eastAsia="Times New Roman" w:hAnsi="Times New Roman" w:cs="Times New Roman"/>
          <w:spacing w:val="-2"/>
          <w:kern w:val="0"/>
          <w:sz w:val="21"/>
          <w:szCs w:val="21"/>
          <w:lang w:val="en-US" w:eastAsia="en-US"/>
          <w14:ligatures w14:val="none"/>
        </w:rPr>
        <w:t xml:space="preserve">This quote makes me remember the story behind the optic theory by him where he found the theory of light when he was imprisoned.  </w:t>
      </w:r>
    </w:p>
    <w:p w14:paraId="3D70E66D" w14:textId="0E1A0CCE" w:rsidR="00C563C8" w:rsidRDefault="00DC361E" w:rsidP="00190F5F">
      <w:pPr>
        <w:pStyle w:val="ListParagraph"/>
        <w:numPr>
          <w:ilvl w:val="0"/>
          <w:numId w:val="10"/>
        </w:numPr>
        <w:spacing w:line="480" w:lineRule="auto"/>
        <w:rPr>
          <w:rFonts w:ascii="Times New Roman" w:eastAsia="Times New Roman" w:hAnsi="Times New Roman" w:cs="Times New Roman"/>
          <w:spacing w:val="-2"/>
          <w:kern w:val="0"/>
          <w:sz w:val="21"/>
          <w:szCs w:val="21"/>
          <w:lang w:val="en-US" w:eastAsia="en-US"/>
          <w14:ligatures w14:val="none"/>
        </w:rPr>
      </w:pPr>
      <w:r w:rsidRPr="00190F5F">
        <w:rPr>
          <w:rFonts w:ascii="Times New Roman" w:eastAsia="Times New Roman" w:hAnsi="Times New Roman" w:cs="Times New Roman"/>
          <w:spacing w:val="-2"/>
          <w:kern w:val="0"/>
          <w:sz w:val="21"/>
          <w:szCs w:val="21"/>
          <w:lang w:val="en-US" w:eastAsia="en-US"/>
          <w14:ligatures w14:val="none"/>
        </w:rPr>
        <w:lastRenderedPageBreak/>
        <w:t xml:space="preserve">The quality that I need for further growth as researcher is stated from the quote, where I have </w:t>
      </w:r>
      <w:r w:rsidRPr="00190F5F">
        <w:rPr>
          <w:rFonts w:ascii="Times New Roman" w:eastAsia="Times New Roman" w:hAnsi="Times New Roman" w:cs="Times New Roman"/>
          <w:b/>
          <w:bCs/>
          <w:spacing w:val="-2"/>
          <w:kern w:val="0"/>
          <w:sz w:val="21"/>
          <w:szCs w:val="21"/>
          <w:lang w:val="en-US" w:eastAsia="en-US"/>
          <w14:ligatures w14:val="none"/>
        </w:rPr>
        <w:t xml:space="preserve">to read a lot of research finding and the method was used, and keep improvise the </w:t>
      </w:r>
      <w:r w:rsidR="0030679B" w:rsidRPr="00190F5F">
        <w:rPr>
          <w:rFonts w:ascii="Times New Roman" w:eastAsia="Times New Roman" w:hAnsi="Times New Roman" w:cs="Times New Roman"/>
          <w:b/>
          <w:bCs/>
          <w:spacing w:val="-2"/>
          <w:kern w:val="0"/>
          <w:sz w:val="21"/>
          <w:szCs w:val="21"/>
          <w:lang w:val="en-US" w:eastAsia="en-US"/>
          <w14:ligatures w14:val="none"/>
        </w:rPr>
        <w:t>technique</w:t>
      </w:r>
      <w:r w:rsidRPr="00190F5F">
        <w:rPr>
          <w:rFonts w:ascii="Times New Roman" w:eastAsia="Times New Roman" w:hAnsi="Times New Roman" w:cs="Times New Roman"/>
          <w:b/>
          <w:bCs/>
          <w:spacing w:val="-2"/>
          <w:kern w:val="0"/>
          <w:sz w:val="21"/>
          <w:szCs w:val="21"/>
          <w:lang w:val="en-US" w:eastAsia="en-US"/>
          <w14:ligatures w14:val="none"/>
        </w:rPr>
        <w:t xml:space="preserve"> to find the truth</w:t>
      </w:r>
      <w:r w:rsidRPr="00190F5F">
        <w:rPr>
          <w:rFonts w:ascii="Times New Roman" w:eastAsia="Times New Roman" w:hAnsi="Times New Roman" w:cs="Times New Roman"/>
          <w:spacing w:val="-2"/>
          <w:kern w:val="0"/>
          <w:sz w:val="21"/>
          <w:szCs w:val="21"/>
          <w:lang w:val="en-US" w:eastAsia="en-US"/>
          <w14:ligatures w14:val="none"/>
        </w:rPr>
        <w:t>.</w:t>
      </w:r>
    </w:p>
    <w:p w14:paraId="0228C33B" w14:textId="77777777" w:rsidR="00190F5F" w:rsidRPr="00190F5F" w:rsidRDefault="00190F5F" w:rsidP="00190F5F">
      <w:pPr>
        <w:pStyle w:val="ListParagraph"/>
        <w:spacing w:line="480" w:lineRule="auto"/>
        <w:rPr>
          <w:rFonts w:ascii="Times New Roman" w:eastAsia="Times New Roman" w:hAnsi="Times New Roman" w:cs="Times New Roman"/>
          <w:spacing w:val="-2"/>
          <w:kern w:val="0"/>
          <w:sz w:val="21"/>
          <w:szCs w:val="21"/>
          <w:lang w:val="en-US" w:eastAsia="en-US"/>
          <w14:ligatures w14:val="none"/>
        </w:rPr>
      </w:pPr>
    </w:p>
    <w:p w14:paraId="4B8454C5" w14:textId="193E1B28" w:rsidR="00DC361E" w:rsidRDefault="00DC361E" w:rsidP="00190F5F">
      <w:pPr>
        <w:pStyle w:val="ListParagraph"/>
        <w:numPr>
          <w:ilvl w:val="0"/>
          <w:numId w:val="9"/>
        </w:numPr>
        <w:spacing w:line="480" w:lineRule="auto"/>
        <w:rPr>
          <w:rFonts w:ascii="Times New Roman" w:hAnsi="Times New Roman" w:cs="Times New Roman"/>
          <w:sz w:val="20"/>
          <w:szCs w:val="20"/>
          <w:lang w:val="en-US"/>
        </w:rPr>
      </w:pPr>
      <w:r w:rsidRPr="00190F5F">
        <w:rPr>
          <w:rFonts w:ascii="Times New Roman" w:hAnsi="Times New Roman" w:cs="Times New Roman"/>
          <w:b/>
          <w:bCs/>
          <w:sz w:val="20"/>
          <w:szCs w:val="20"/>
          <w:lang w:val="en-US"/>
        </w:rPr>
        <w:t>Never give up to reach the goal of the research</w:t>
      </w:r>
      <w:r w:rsidRPr="00190F5F">
        <w:rPr>
          <w:rFonts w:ascii="Times New Roman" w:hAnsi="Times New Roman" w:cs="Times New Roman"/>
          <w:sz w:val="20"/>
          <w:szCs w:val="20"/>
          <w:lang w:val="en-US"/>
        </w:rPr>
        <w:t xml:space="preserve"> even though there are many obstacles have to face, keep learning and frequently as the question if there is a problem during conduct the research.</w:t>
      </w:r>
    </w:p>
    <w:p w14:paraId="6DEC7CFE" w14:textId="77777777" w:rsidR="00190F5F" w:rsidRPr="00190F5F" w:rsidRDefault="00190F5F" w:rsidP="00190F5F">
      <w:pPr>
        <w:pStyle w:val="ListParagraph"/>
        <w:spacing w:line="480" w:lineRule="auto"/>
        <w:rPr>
          <w:rFonts w:ascii="Times New Roman" w:hAnsi="Times New Roman" w:cs="Times New Roman"/>
          <w:sz w:val="20"/>
          <w:szCs w:val="20"/>
          <w:lang w:val="en-US"/>
        </w:rPr>
      </w:pPr>
    </w:p>
    <w:p w14:paraId="1830F3AE" w14:textId="4885268E" w:rsidR="00DC361E" w:rsidRDefault="00DC361E" w:rsidP="00190F5F">
      <w:pPr>
        <w:pStyle w:val="ListParagraph"/>
        <w:numPr>
          <w:ilvl w:val="0"/>
          <w:numId w:val="9"/>
        </w:numPr>
        <w:spacing w:line="480" w:lineRule="auto"/>
        <w:rPr>
          <w:rFonts w:ascii="Times New Roman" w:hAnsi="Times New Roman" w:cs="Times New Roman"/>
          <w:sz w:val="20"/>
          <w:szCs w:val="20"/>
          <w:lang w:val="en-US"/>
        </w:rPr>
      </w:pPr>
      <w:r w:rsidRPr="00190F5F">
        <w:rPr>
          <w:rFonts w:ascii="Times New Roman" w:hAnsi="Times New Roman" w:cs="Times New Roman"/>
          <w:b/>
          <w:bCs/>
          <w:sz w:val="20"/>
          <w:szCs w:val="20"/>
          <w:lang w:val="en-US"/>
        </w:rPr>
        <w:t>Increase the inquiry level</w:t>
      </w:r>
      <w:r w:rsidRPr="00190F5F">
        <w:rPr>
          <w:rFonts w:ascii="Times New Roman" w:hAnsi="Times New Roman" w:cs="Times New Roman"/>
          <w:sz w:val="20"/>
          <w:szCs w:val="20"/>
          <w:lang w:val="en-US"/>
        </w:rPr>
        <w:t xml:space="preserve"> and </w:t>
      </w:r>
      <w:r w:rsidRPr="00190F5F">
        <w:rPr>
          <w:rFonts w:ascii="Times New Roman" w:hAnsi="Times New Roman" w:cs="Times New Roman"/>
          <w:b/>
          <w:bCs/>
          <w:sz w:val="20"/>
          <w:szCs w:val="20"/>
          <w:lang w:val="en-US"/>
        </w:rPr>
        <w:t>become a good observer</w:t>
      </w:r>
      <w:r w:rsidRPr="00190F5F">
        <w:rPr>
          <w:rFonts w:ascii="Times New Roman" w:hAnsi="Times New Roman" w:cs="Times New Roman"/>
          <w:sz w:val="20"/>
          <w:szCs w:val="20"/>
          <w:lang w:val="en-US"/>
        </w:rPr>
        <w:t xml:space="preserve"> and </w:t>
      </w:r>
      <w:r w:rsidRPr="00190F5F">
        <w:rPr>
          <w:rFonts w:ascii="Times New Roman" w:hAnsi="Times New Roman" w:cs="Times New Roman"/>
          <w:b/>
          <w:bCs/>
          <w:sz w:val="20"/>
          <w:szCs w:val="20"/>
          <w:lang w:val="en-US"/>
        </w:rPr>
        <w:t>good in analytical.</w:t>
      </w:r>
      <w:r w:rsidRPr="00190F5F">
        <w:rPr>
          <w:rFonts w:ascii="Times New Roman" w:hAnsi="Times New Roman" w:cs="Times New Roman"/>
          <w:sz w:val="20"/>
          <w:szCs w:val="20"/>
          <w:lang w:val="en-US"/>
        </w:rPr>
        <w:t xml:space="preserve"> </w:t>
      </w:r>
    </w:p>
    <w:p w14:paraId="746B1708" w14:textId="77777777" w:rsidR="00190F5F" w:rsidRPr="00190F5F" w:rsidRDefault="00190F5F" w:rsidP="00190F5F">
      <w:pPr>
        <w:pStyle w:val="ListParagraph"/>
        <w:rPr>
          <w:rFonts w:ascii="Times New Roman" w:hAnsi="Times New Roman" w:cs="Times New Roman"/>
          <w:sz w:val="20"/>
          <w:szCs w:val="20"/>
          <w:lang w:val="en-US"/>
        </w:rPr>
      </w:pPr>
    </w:p>
    <w:p w14:paraId="7BA141ED" w14:textId="77777777" w:rsidR="00190F5F" w:rsidRPr="00190F5F" w:rsidRDefault="00190F5F" w:rsidP="00190F5F">
      <w:pPr>
        <w:pStyle w:val="ListParagraph"/>
        <w:spacing w:line="480" w:lineRule="auto"/>
        <w:rPr>
          <w:rFonts w:ascii="Times New Roman" w:hAnsi="Times New Roman" w:cs="Times New Roman"/>
          <w:sz w:val="20"/>
          <w:szCs w:val="20"/>
          <w:lang w:val="en-US"/>
        </w:rPr>
      </w:pPr>
    </w:p>
    <w:p w14:paraId="1FE2302F" w14:textId="6D29D035" w:rsidR="00DC361E" w:rsidRDefault="00DC361E" w:rsidP="00190F5F">
      <w:pPr>
        <w:pStyle w:val="ListParagraph"/>
        <w:numPr>
          <w:ilvl w:val="0"/>
          <w:numId w:val="9"/>
        </w:numPr>
        <w:spacing w:line="480" w:lineRule="auto"/>
        <w:rPr>
          <w:rFonts w:ascii="Times New Roman" w:hAnsi="Times New Roman" w:cs="Times New Roman"/>
          <w:sz w:val="20"/>
          <w:szCs w:val="20"/>
          <w:lang w:val="en-US"/>
        </w:rPr>
      </w:pPr>
      <w:r w:rsidRPr="00190F5F">
        <w:rPr>
          <w:rFonts w:ascii="Times New Roman" w:hAnsi="Times New Roman" w:cs="Times New Roman"/>
          <w:b/>
          <w:bCs/>
          <w:sz w:val="20"/>
          <w:szCs w:val="20"/>
          <w:lang w:val="en-US"/>
        </w:rPr>
        <w:t>Collaborate and communicate with the expert</w:t>
      </w:r>
      <w:r w:rsidRPr="00190F5F">
        <w:rPr>
          <w:rFonts w:ascii="Times New Roman" w:hAnsi="Times New Roman" w:cs="Times New Roman"/>
          <w:sz w:val="20"/>
          <w:szCs w:val="20"/>
          <w:lang w:val="en-US"/>
        </w:rPr>
        <w:t xml:space="preserve"> </w:t>
      </w:r>
      <w:r w:rsidR="0030679B" w:rsidRPr="00190F5F">
        <w:rPr>
          <w:rFonts w:ascii="Times New Roman" w:hAnsi="Times New Roman" w:cs="Times New Roman"/>
          <w:sz w:val="20"/>
          <w:szCs w:val="20"/>
          <w:lang w:val="en-US"/>
        </w:rPr>
        <w:t xml:space="preserve">either in online forum, online conference, </w:t>
      </w:r>
      <w:proofErr w:type="spellStart"/>
      <w:r w:rsidR="0030679B" w:rsidRPr="00190F5F">
        <w:rPr>
          <w:rFonts w:ascii="Times New Roman" w:hAnsi="Times New Roman" w:cs="Times New Roman"/>
          <w:sz w:val="20"/>
          <w:szCs w:val="20"/>
          <w:lang w:val="en-US"/>
        </w:rPr>
        <w:t>Github</w:t>
      </w:r>
      <w:proofErr w:type="spellEnd"/>
      <w:r w:rsidR="0030679B" w:rsidRPr="00190F5F">
        <w:rPr>
          <w:rFonts w:ascii="Times New Roman" w:hAnsi="Times New Roman" w:cs="Times New Roman"/>
          <w:sz w:val="20"/>
          <w:szCs w:val="20"/>
          <w:lang w:val="en-US"/>
        </w:rPr>
        <w:t xml:space="preserve">, Twitter which is called X now, including LinkedIn. I have exchanged the idea and get the technical method to complete the research before through Twitter. </w:t>
      </w:r>
    </w:p>
    <w:p w14:paraId="7B121DD3" w14:textId="77777777" w:rsidR="00190F5F" w:rsidRPr="00190F5F" w:rsidRDefault="00190F5F" w:rsidP="00190F5F">
      <w:pPr>
        <w:pStyle w:val="ListParagraph"/>
        <w:spacing w:line="480" w:lineRule="auto"/>
        <w:rPr>
          <w:rFonts w:ascii="Times New Roman" w:hAnsi="Times New Roman" w:cs="Times New Roman"/>
          <w:sz w:val="20"/>
          <w:szCs w:val="20"/>
          <w:lang w:val="en-US"/>
        </w:rPr>
      </w:pPr>
    </w:p>
    <w:p w14:paraId="4D9FE865" w14:textId="158B26B0" w:rsidR="0030679B" w:rsidRPr="00190F5F" w:rsidRDefault="0030679B" w:rsidP="00190F5F">
      <w:pPr>
        <w:pStyle w:val="ListParagraph"/>
        <w:numPr>
          <w:ilvl w:val="0"/>
          <w:numId w:val="9"/>
        </w:numPr>
        <w:spacing w:line="480" w:lineRule="auto"/>
        <w:rPr>
          <w:rFonts w:ascii="Times New Roman" w:hAnsi="Times New Roman" w:cs="Times New Roman"/>
          <w:sz w:val="20"/>
          <w:szCs w:val="20"/>
          <w:lang w:val="en-US"/>
        </w:rPr>
      </w:pPr>
      <w:r w:rsidRPr="00190F5F">
        <w:rPr>
          <w:rFonts w:ascii="Times New Roman" w:hAnsi="Times New Roman" w:cs="Times New Roman"/>
          <w:sz w:val="20"/>
          <w:szCs w:val="20"/>
          <w:lang w:val="en-US"/>
        </w:rPr>
        <w:t>Well</w:t>
      </w:r>
      <w:r w:rsidR="00190F5F" w:rsidRPr="00190F5F">
        <w:rPr>
          <w:rFonts w:ascii="Times New Roman" w:hAnsi="Times New Roman" w:cs="Times New Roman"/>
          <w:sz w:val="20"/>
          <w:szCs w:val="20"/>
          <w:lang w:val="en-US"/>
        </w:rPr>
        <w:t>-</w:t>
      </w:r>
      <w:r w:rsidRPr="00190F5F">
        <w:rPr>
          <w:rFonts w:ascii="Times New Roman" w:hAnsi="Times New Roman" w:cs="Times New Roman"/>
          <w:sz w:val="20"/>
          <w:szCs w:val="20"/>
          <w:lang w:val="en-US"/>
        </w:rPr>
        <w:t>planned and consistence.</w:t>
      </w:r>
      <w:r w:rsidR="00190F5F" w:rsidRPr="00190F5F">
        <w:rPr>
          <w:rFonts w:ascii="Times New Roman" w:hAnsi="Times New Roman" w:cs="Times New Roman"/>
          <w:sz w:val="20"/>
          <w:szCs w:val="20"/>
          <w:lang w:val="en-US"/>
        </w:rPr>
        <w:t xml:space="preserve"> The figure of consistency is consisting of motivation and discipline.</w:t>
      </w:r>
    </w:p>
    <w:p w14:paraId="160FF34C" w14:textId="193DDA2F" w:rsidR="00190F5F" w:rsidRDefault="00190F5F" w:rsidP="00C563C8">
      <w:pPr>
        <w:rPr>
          <w:rFonts w:ascii="Times New Roman" w:hAnsi="Times New Roman" w:cs="Times New Roman"/>
          <w:sz w:val="20"/>
          <w:szCs w:val="20"/>
          <w:lang w:val="en-US"/>
        </w:rPr>
      </w:pPr>
      <w:r>
        <w:rPr>
          <w:rFonts w:ascii="Times New Roman" w:hAnsi="Times New Roman" w:cs="Times New Roman"/>
          <w:sz w:val="20"/>
          <w:szCs w:val="20"/>
          <w:lang w:val="en-US"/>
        </w:rPr>
        <w:t xml:space="preserve">                     CONSISTENCY</w:t>
      </w:r>
    </w:p>
    <w:p w14:paraId="60AFB5F1" w14:textId="5497CA0D" w:rsidR="00190F5F" w:rsidRPr="00190F5F" w:rsidRDefault="00190F5F" w:rsidP="00C563C8">
      <w:pPr>
        <w:rPr>
          <w:rFonts w:ascii="Times New Roman" w:hAnsi="Times New Roman" w:cs="Times New Roman"/>
          <w:b/>
          <w:bCs/>
          <w:sz w:val="20"/>
          <w:szCs w:val="20"/>
          <w:lang w:val="en-US"/>
        </w:rPr>
      </w:pPr>
      <w:r>
        <w:rPr>
          <w:rFonts w:ascii="Times New Roman" w:hAnsi="Times New Roman" w:cs="Times New Roman"/>
          <w:noProof/>
          <w:sz w:val="20"/>
          <w:szCs w:val="20"/>
          <w:lang w:val="en-US"/>
        </w:rPr>
        <mc:AlternateContent>
          <mc:Choice Requires="aink">
            <w:drawing>
              <wp:anchor distT="0" distB="0" distL="114300" distR="114300" simplePos="0" relativeHeight="251694080" behindDoc="0" locked="0" layoutInCell="1" allowOverlap="1" wp14:anchorId="6FF2347C" wp14:editId="5052B44B">
                <wp:simplePos x="0" y="0"/>
                <wp:positionH relativeFrom="column">
                  <wp:posOffset>1497905</wp:posOffset>
                </wp:positionH>
                <wp:positionV relativeFrom="paragraph">
                  <wp:posOffset>134766</wp:posOffset>
                </wp:positionV>
                <wp:extent cx="947880" cy="132840"/>
                <wp:effectExtent l="38100" t="38100" r="24130" b="38735"/>
                <wp:wrapNone/>
                <wp:docPr id="1948337088"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947880" cy="132840"/>
                      </w14:xfrm>
                    </w14:contentPart>
                  </a:graphicData>
                </a:graphic>
              </wp:anchor>
            </w:drawing>
          </mc:Choice>
          <mc:Fallback>
            <w:drawing>
              <wp:anchor distT="0" distB="0" distL="114300" distR="114300" simplePos="0" relativeHeight="251694080" behindDoc="0" locked="0" layoutInCell="1" allowOverlap="1" wp14:anchorId="6FF2347C" wp14:editId="5052B44B">
                <wp:simplePos x="0" y="0"/>
                <wp:positionH relativeFrom="column">
                  <wp:posOffset>1497905</wp:posOffset>
                </wp:positionH>
                <wp:positionV relativeFrom="paragraph">
                  <wp:posOffset>134766</wp:posOffset>
                </wp:positionV>
                <wp:extent cx="947880" cy="132840"/>
                <wp:effectExtent l="38100" t="38100" r="24130" b="38735"/>
                <wp:wrapNone/>
                <wp:docPr id="1948337088" name="Ink 7"/>
                <wp:cNvGraphicFramePr/>
                <a:graphic xmlns:a="http://schemas.openxmlformats.org/drawingml/2006/main">
                  <a:graphicData uri="http://schemas.openxmlformats.org/drawingml/2006/picture">
                    <pic:pic xmlns:pic="http://schemas.openxmlformats.org/drawingml/2006/picture">
                      <pic:nvPicPr>
                        <pic:cNvPr id="1948337088" name="Ink 7"/>
                        <pic:cNvPicPr/>
                      </pic:nvPicPr>
                      <pic:blipFill>
                        <a:blip r:embed="rId6"/>
                        <a:stretch>
                          <a:fillRect/>
                        </a:stretch>
                      </pic:blipFill>
                      <pic:spPr>
                        <a:xfrm>
                          <a:off x="0" y="0"/>
                          <a:ext cx="960120" cy="145080"/>
                        </a:xfrm>
                        <a:prstGeom prst="rect">
                          <a:avLst/>
                        </a:prstGeom>
                      </pic:spPr>
                    </pic:pic>
                  </a:graphicData>
                </a:graphic>
              </wp:anchor>
            </w:drawing>
          </mc:Fallback>
        </mc:AlternateContent>
      </w:r>
      <w:r>
        <w:rPr>
          <w:rFonts w:ascii="Times New Roman" w:hAnsi="Times New Roman" w:cs="Times New Roman"/>
          <w:noProof/>
          <w:sz w:val="20"/>
          <w:szCs w:val="20"/>
          <w:lang w:val="en-US"/>
        </w:rPr>
        <mc:AlternateContent>
          <mc:Choice Requires="wps">
            <w:drawing>
              <wp:anchor distT="0" distB="0" distL="114300" distR="114300" simplePos="0" relativeHeight="251692032" behindDoc="0" locked="0" layoutInCell="1" allowOverlap="1" wp14:anchorId="34C9B5D6" wp14:editId="1341CF80">
                <wp:simplePos x="0" y="0"/>
                <wp:positionH relativeFrom="column">
                  <wp:posOffset>1498209</wp:posOffset>
                </wp:positionH>
                <wp:positionV relativeFrom="paragraph">
                  <wp:posOffset>87190</wp:posOffset>
                </wp:positionV>
                <wp:extent cx="7034" cy="907367"/>
                <wp:effectExtent l="0" t="0" r="31115" b="26670"/>
                <wp:wrapNone/>
                <wp:docPr id="151322630" name="Straight Connector 5"/>
                <wp:cNvGraphicFramePr/>
                <a:graphic xmlns:a="http://schemas.openxmlformats.org/drawingml/2006/main">
                  <a:graphicData uri="http://schemas.microsoft.com/office/word/2010/wordprocessingShape">
                    <wps:wsp>
                      <wps:cNvCnPr/>
                      <wps:spPr>
                        <a:xfrm>
                          <a:off x="0" y="0"/>
                          <a:ext cx="7034" cy="907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CFE354" id="Straight Connector 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17.95pt,6.85pt" to="11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" strokecolor="black [3200]" strokeweight=".5pt">
                <v:stroke joinstyle="miter"/>
              </v:line>
            </w:pict>
          </mc:Fallback>
        </mc:AlternateContent>
      </w:r>
      <w:r>
        <w:rPr>
          <w:rFonts w:ascii="Times New Roman" w:hAnsi="Times New Roman" w:cs="Times New Roman"/>
          <w:noProof/>
          <w:sz w:val="20"/>
          <w:szCs w:val="20"/>
          <w:lang w:val="en-US"/>
        </w:rPr>
        <mc:AlternateContent>
          <mc:Choice Requires="wps">
            <w:drawing>
              <wp:anchor distT="0" distB="0" distL="114300" distR="114300" simplePos="0" relativeHeight="251688960" behindDoc="0" locked="0" layoutInCell="1" allowOverlap="1" wp14:anchorId="2D653FD1" wp14:editId="07E9E955">
                <wp:simplePos x="0" y="0"/>
                <wp:positionH relativeFrom="column">
                  <wp:posOffset>0</wp:posOffset>
                </wp:positionH>
                <wp:positionV relativeFrom="paragraph">
                  <wp:posOffset>157529</wp:posOffset>
                </wp:positionV>
                <wp:extent cx="7034" cy="837028"/>
                <wp:effectExtent l="0" t="0" r="31115" b="20320"/>
                <wp:wrapNone/>
                <wp:docPr id="457473801" name="Straight Connector 2"/>
                <wp:cNvGraphicFramePr/>
                <a:graphic xmlns:a="http://schemas.openxmlformats.org/drawingml/2006/main">
                  <a:graphicData uri="http://schemas.microsoft.com/office/word/2010/wordprocessingShape">
                    <wps:wsp>
                      <wps:cNvCnPr/>
                      <wps:spPr>
                        <a:xfrm>
                          <a:off x="0" y="0"/>
                          <a:ext cx="7034" cy="8370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7FD6B9" id="Straight Connector 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0,12.4pt" to=".5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" strokecolor="black [3200]" strokeweight=".5pt">
                <v:stroke joinstyle="miter"/>
              </v:line>
            </w:pict>
          </mc:Fallback>
        </mc:AlternateContent>
      </w:r>
      <w:r>
        <w:rPr>
          <w:rFonts w:ascii="Times New Roman" w:hAnsi="Times New Roman" w:cs="Times New Roman"/>
          <w:sz w:val="20"/>
          <w:szCs w:val="20"/>
          <w:lang w:val="en-US"/>
        </w:rPr>
        <w:t xml:space="preserve">    </w:t>
      </w:r>
      <w:r w:rsidRPr="00190F5F">
        <w:rPr>
          <w:rFonts w:ascii="Times New Roman" w:hAnsi="Times New Roman" w:cs="Times New Roman"/>
          <w:b/>
          <w:bCs/>
          <w:sz w:val="20"/>
          <w:szCs w:val="20"/>
          <w:lang w:val="en-US"/>
        </w:rPr>
        <w:t>Motivation</w:t>
      </w:r>
      <w:r>
        <w:rPr>
          <w:rFonts w:ascii="Times New Roman" w:hAnsi="Times New Roman" w:cs="Times New Roman"/>
          <w:b/>
          <w:bCs/>
          <w:sz w:val="20"/>
          <w:szCs w:val="20"/>
          <w:lang w:val="en-US"/>
        </w:rPr>
        <w:t xml:space="preserve">                              Discipline</w:t>
      </w:r>
    </w:p>
    <w:p w14:paraId="02276BA3" w14:textId="77777777" w:rsidR="00DC361E" w:rsidRPr="00DC361E" w:rsidRDefault="00DC361E" w:rsidP="00C563C8">
      <w:pPr>
        <w:rPr>
          <w:rFonts w:ascii="Times New Roman" w:hAnsi="Times New Roman" w:cs="Times New Roman"/>
          <w:sz w:val="20"/>
          <w:szCs w:val="20"/>
          <w:lang w:val="en-US"/>
        </w:rPr>
      </w:pPr>
    </w:p>
    <w:p w14:paraId="368D418C" w14:textId="3CD30E1C" w:rsidR="00DC361E" w:rsidRDefault="00190F5F" w:rsidP="00C563C8">
      <w:pPr>
        <w:rPr>
          <w:sz w:val="20"/>
          <w:szCs w:val="20"/>
          <w:lang w:val="en-US"/>
        </w:rPr>
      </w:pPr>
      <w:r>
        <w:rPr>
          <w:noProof/>
          <w:sz w:val="20"/>
          <w:szCs w:val="20"/>
          <w:lang w:val="en-US"/>
        </w:rPr>
        <mc:AlternateContent>
          <mc:Choice Requires="wps">
            <w:drawing>
              <wp:anchor distT="0" distB="0" distL="114300" distR="114300" simplePos="0" relativeHeight="251693056" behindDoc="0" locked="0" layoutInCell="1" allowOverlap="1" wp14:anchorId="07D123E3" wp14:editId="10FDAF1C">
                <wp:simplePos x="0" y="0"/>
                <wp:positionH relativeFrom="column">
                  <wp:posOffset>1504950</wp:posOffset>
                </wp:positionH>
                <wp:positionV relativeFrom="paragraph">
                  <wp:posOffset>445184</wp:posOffset>
                </wp:positionV>
                <wp:extent cx="921483" cy="7034"/>
                <wp:effectExtent l="0" t="0" r="31115" b="31115"/>
                <wp:wrapNone/>
                <wp:docPr id="921527231" name="Straight Connector 6"/>
                <wp:cNvGraphicFramePr/>
                <a:graphic xmlns:a="http://schemas.openxmlformats.org/drawingml/2006/main">
                  <a:graphicData uri="http://schemas.microsoft.com/office/word/2010/wordprocessingShape">
                    <wps:wsp>
                      <wps:cNvCnPr/>
                      <wps:spPr>
                        <a:xfrm>
                          <a:off x="0" y="0"/>
                          <a:ext cx="921483"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80D9BA" id="Straight Connector 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18.5pt,35.05pt" to="191.0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" strokecolor="black [3200]" strokeweight=".5pt">
                <v:stroke joinstyle="miter"/>
              </v:line>
            </w:pict>
          </mc:Fallback>
        </mc:AlternateContent>
      </w:r>
      <w:r>
        <w:rPr>
          <w:noProof/>
          <w:sz w:val="20"/>
          <w:szCs w:val="20"/>
          <w:lang w:val="en-US"/>
        </w:rPr>
        <mc:AlternateContent>
          <mc:Choice Requires="wpi">
            <w:drawing>
              <wp:anchor distT="0" distB="0" distL="114300" distR="114300" simplePos="0" relativeHeight="251691008" behindDoc="0" locked="0" layoutInCell="1" allowOverlap="1" wp14:anchorId="3800D7D3" wp14:editId="19B0C279">
                <wp:simplePos x="0" y="0"/>
                <wp:positionH relativeFrom="column">
                  <wp:posOffset>6785</wp:posOffset>
                </wp:positionH>
                <wp:positionV relativeFrom="paragraph">
                  <wp:posOffset>-206729</wp:posOffset>
                </wp:positionV>
                <wp:extent cx="849240" cy="569880"/>
                <wp:effectExtent l="38100" t="38100" r="46355" b="40005"/>
                <wp:wrapNone/>
                <wp:docPr id="1142574068"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849240" cy="569880"/>
                      </w14:xfrm>
                    </w14:contentPart>
                  </a:graphicData>
                </a:graphic>
              </wp:anchor>
            </w:drawing>
          </mc:Choice>
          <mc:Fallback>
            <w:pict>
              <v:shapetype w14:anchorId="0DDEE0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05pt;margin-top:-16.8pt;width:67.85pt;height:45.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">
                <v:imagedata r:id="rId8" o:title=""/>
              </v:shape>
            </w:pict>
          </mc:Fallback>
        </mc:AlternateContent>
      </w:r>
      <w:r>
        <w:rPr>
          <w:noProof/>
          <w:sz w:val="20"/>
          <w:szCs w:val="20"/>
          <w:lang w:val="en-US"/>
        </w:rPr>
        <mc:AlternateContent>
          <mc:Choice Requires="wps">
            <w:drawing>
              <wp:anchor distT="0" distB="0" distL="114300" distR="114300" simplePos="0" relativeHeight="251689984" behindDoc="0" locked="0" layoutInCell="1" allowOverlap="1" wp14:anchorId="077E70AF" wp14:editId="58CAD99F">
                <wp:simplePos x="0" y="0"/>
                <wp:positionH relativeFrom="column">
                  <wp:posOffset>6985</wp:posOffset>
                </wp:positionH>
                <wp:positionV relativeFrom="paragraph">
                  <wp:posOffset>452804</wp:posOffset>
                </wp:positionV>
                <wp:extent cx="851144" cy="0"/>
                <wp:effectExtent l="0" t="0" r="0" b="0"/>
                <wp:wrapNone/>
                <wp:docPr id="786925317" name="Straight Connector 3"/>
                <wp:cNvGraphicFramePr/>
                <a:graphic xmlns:a="http://schemas.openxmlformats.org/drawingml/2006/main">
                  <a:graphicData uri="http://schemas.microsoft.com/office/word/2010/wordprocessingShape">
                    <wps:wsp>
                      <wps:cNvCnPr/>
                      <wps:spPr>
                        <a:xfrm>
                          <a:off x="0" y="0"/>
                          <a:ext cx="8511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E52DF" id="Straight Connector 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5pt,35.65pt" to="67.5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" strokecolor="black [3200]" strokeweight=".5pt">
                <v:stroke joinstyle="miter"/>
              </v:line>
            </w:pict>
          </mc:Fallback>
        </mc:AlternateContent>
      </w:r>
    </w:p>
    <w:p w14:paraId="6C9ED928" w14:textId="77777777" w:rsidR="00571AC1" w:rsidRPr="00571AC1" w:rsidRDefault="00571AC1" w:rsidP="00571AC1">
      <w:pPr>
        <w:rPr>
          <w:sz w:val="20"/>
          <w:szCs w:val="20"/>
          <w:lang w:val="en-US"/>
        </w:rPr>
      </w:pPr>
    </w:p>
    <w:p w14:paraId="37495549" w14:textId="77777777" w:rsidR="00571AC1" w:rsidRPr="00571AC1" w:rsidRDefault="00571AC1" w:rsidP="00571AC1">
      <w:pPr>
        <w:rPr>
          <w:sz w:val="20"/>
          <w:szCs w:val="20"/>
          <w:lang w:val="en-US"/>
        </w:rPr>
      </w:pPr>
    </w:p>
    <w:p w14:paraId="70CAE8B4" w14:textId="77777777" w:rsidR="00571AC1" w:rsidRPr="00571AC1" w:rsidRDefault="00571AC1" w:rsidP="00571AC1">
      <w:pPr>
        <w:rPr>
          <w:sz w:val="20"/>
          <w:szCs w:val="20"/>
          <w:lang w:val="en-US"/>
        </w:rPr>
      </w:pPr>
    </w:p>
    <w:p w14:paraId="5CF20D7C" w14:textId="77777777" w:rsidR="00571AC1" w:rsidRDefault="00571AC1" w:rsidP="00571AC1">
      <w:pPr>
        <w:rPr>
          <w:sz w:val="20"/>
          <w:szCs w:val="20"/>
          <w:lang w:val="en-US"/>
        </w:rPr>
      </w:pPr>
    </w:p>
    <w:p w14:paraId="009BA0C1" w14:textId="6D72B2C6" w:rsidR="00571AC1" w:rsidRDefault="00571AC1" w:rsidP="00571AC1">
      <w:pPr>
        <w:tabs>
          <w:tab w:val="left" w:pos="2082"/>
        </w:tabs>
        <w:rPr>
          <w:sz w:val="20"/>
          <w:szCs w:val="20"/>
          <w:lang w:val="en-US"/>
        </w:rPr>
      </w:pPr>
      <w:r>
        <w:rPr>
          <w:sz w:val="20"/>
          <w:szCs w:val="20"/>
          <w:lang w:val="en-US"/>
        </w:rPr>
        <w:tab/>
      </w:r>
    </w:p>
    <w:p w14:paraId="37FFC5BE" w14:textId="77777777" w:rsidR="00571AC1" w:rsidRDefault="00571AC1" w:rsidP="00571AC1">
      <w:pPr>
        <w:tabs>
          <w:tab w:val="left" w:pos="2082"/>
        </w:tabs>
        <w:rPr>
          <w:sz w:val="20"/>
          <w:szCs w:val="20"/>
          <w:lang w:val="en-US"/>
        </w:rPr>
      </w:pPr>
    </w:p>
    <w:p w14:paraId="63AABAEE" w14:textId="77777777" w:rsidR="00571AC1" w:rsidRDefault="00571AC1" w:rsidP="00571AC1">
      <w:pPr>
        <w:tabs>
          <w:tab w:val="left" w:pos="2082"/>
        </w:tabs>
        <w:rPr>
          <w:sz w:val="20"/>
          <w:szCs w:val="20"/>
          <w:lang w:val="en-US"/>
        </w:rPr>
      </w:pPr>
    </w:p>
    <w:p w14:paraId="41AB79C6" w14:textId="77777777" w:rsidR="00571AC1" w:rsidRDefault="00571AC1" w:rsidP="00571AC1">
      <w:pPr>
        <w:tabs>
          <w:tab w:val="left" w:pos="2082"/>
        </w:tabs>
        <w:rPr>
          <w:sz w:val="20"/>
          <w:szCs w:val="20"/>
          <w:lang w:val="en-US"/>
        </w:rPr>
      </w:pPr>
    </w:p>
    <w:p w14:paraId="38DE82E7" w14:textId="77777777" w:rsidR="00571AC1" w:rsidRDefault="00571AC1" w:rsidP="00571AC1">
      <w:pPr>
        <w:tabs>
          <w:tab w:val="left" w:pos="2082"/>
        </w:tabs>
        <w:rPr>
          <w:sz w:val="20"/>
          <w:szCs w:val="20"/>
          <w:lang w:val="en-US"/>
        </w:rPr>
      </w:pPr>
    </w:p>
    <w:p w14:paraId="72F2EC22" w14:textId="0E800450" w:rsidR="00571AC1" w:rsidRPr="00571AC1" w:rsidRDefault="00571AC1" w:rsidP="00571AC1">
      <w:pPr>
        <w:tabs>
          <w:tab w:val="left" w:pos="2082"/>
        </w:tabs>
        <w:rPr>
          <w:sz w:val="20"/>
          <w:szCs w:val="20"/>
          <w:lang w:val="en-US"/>
        </w:rPr>
      </w:pPr>
      <w:r w:rsidRPr="00571AC1">
        <w:rPr>
          <w:sz w:val="20"/>
          <w:szCs w:val="20"/>
          <w:lang w:val="en-US"/>
        </w:rPr>
        <w:lastRenderedPageBreak/>
        <mc:AlternateContent>
          <mc:Choice Requires="wps">
            <w:drawing>
              <wp:inline distT="0" distB="0" distL="0" distR="0" wp14:anchorId="5E4E9526" wp14:editId="07BCBEEE">
                <wp:extent cx="6479540" cy="895350"/>
                <wp:effectExtent l="9525" t="0" r="0" b="9525"/>
                <wp:docPr id="27" name="Textbox 27"/>
                <wp:cNvGraphicFramePr/>
                <a:graphic xmlns:a="http://schemas.openxmlformats.org/drawingml/2006/main">
                  <a:graphicData uri="http://schemas.microsoft.com/office/word/2010/wordprocessingShape">
                    <wps:wsp>
                      <wps:cNvSpPr txBox="1"/>
                      <wps:spPr>
                        <a:xfrm>
                          <a:off x="0" y="0"/>
                          <a:ext cx="6479540" cy="895350"/>
                        </a:xfrm>
                        <a:prstGeom prst="rect">
                          <a:avLst/>
                        </a:prstGeom>
                        <a:ln w="6350">
                          <a:solidFill>
                            <a:srgbClr val="000000"/>
                          </a:solidFill>
                          <a:prstDash val="solid"/>
                        </a:ln>
                      </wps:spPr>
                      <wps:txbx>
                        <w:txbxContent>
                          <w:p w14:paraId="6A725B8E" w14:textId="77777777" w:rsidR="00571AC1" w:rsidRDefault="00571AC1" w:rsidP="00571AC1">
                            <w:pPr>
                              <w:pStyle w:val="BodyText"/>
                              <w:spacing w:before="17" w:line="326" w:lineRule="auto"/>
                              <w:ind w:left="87" w:hanging="1"/>
                            </w:pPr>
                            <w:r>
                              <w:rPr>
                                <w:b/>
                                <w:sz w:val="21"/>
                              </w:rPr>
                              <w:t>5. [Ideal</w:t>
                            </w:r>
                            <w:r>
                              <w:rPr>
                                <w:b/>
                                <w:spacing w:val="-1"/>
                                <w:sz w:val="21"/>
                              </w:rPr>
                              <w:t xml:space="preserve"> </w:t>
                            </w:r>
                            <w:r>
                              <w:rPr>
                                <w:b/>
                                <w:sz w:val="21"/>
                              </w:rPr>
                              <w:t>figure</w:t>
                            </w:r>
                            <w:r>
                              <w:rPr>
                                <w:b/>
                                <w:spacing w:val="-2"/>
                                <w:sz w:val="21"/>
                              </w:rPr>
                              <w:t xml:space="preserve"> </w:t>
                            </w:r>
                            <w:r>
                              <w:rPr>
                                <w:b/>
                                <w:sz w:val="21"/>
                              </w:rPr>
                              <w:t>of</w:t>
                            </w:r>
                            <w:r>
                              <w:rPr>
                                <w:b/>
                                <w:spacing w:val="-1"/>
                                <w:sz w:val="21"/>
                              </w:rPr>
                              <w:t xml:space="preserve"> </w:t>
                            </w:r>
                            <w:r>
                              <w:rPr>
                                <w:b/>
                                <w:sz w:val="21"/>
                              </w:rPr>
                              <w:t xml:space="preserve">researchers, etc.] </w:t>
                            </w:r>
                            <w:r>
                              <w:t>While</w:t>
                            </w:r>
                            <w:r>
                              <w:rPr>
                                <w:spacing w:val="-3"/>
                              </w:rPr>
                              <w:t xml:space="preserve"> </w:t>
                            </w:r>
                            <w:r>
                              <w:t>there</w:t>
                            </w:r>
                            <w:r>
                              <w:rPr>
                                <w:spacing w:val="-1"/>
                              </w:rPr>
                              <w:t xml:space="preserve"> </w:t>
                            </w:r>
                            <w:r>
                              <w:t>are</w:t>
                            </w:r>
                            <w:r>
                              <w:rPr>
                                <w:spacing w:val="-3"/>
                              </w:rPr>
                              <w:t xml:space="preserve"> </w:t>
                            </w:r>
                            <w:r>
                              <w:t>no limitations</w:t>
                            </w:r>
                            <w:r>
                              <w:rPr>
                                <w:spacing w:val="-2"/>
                              </w:rPr>
                              <w:t xml:space="preserve"> </w:t>
                            </w:r>
                            <w:r>
                              <w:t>to</w:t>
                            </w:r>
                            <w:r>
                              <w:rPr>
                                <w:spacing w:val="-1"/>
                              </w:rPr>
                              <w:t xml:space="preserve"> </w:t>
                            </w:r>
                            <w:r>
                              <w:t>the</w:t>
                            </w:r>
                            <w:r>
                              <w:rPr>
                                <w:spacing w:val="-1"/>
                              </w:rPr>
                              <w:t xml:space="preserve"> </w:t>
                            </w:r>
                            <w:r>
                              <w:t>number</w:t>
                            </w:r>
                            <w:r>
                              <w:rPr>
                                <w:spacing w:val="-2"/>
                              </w:rPr>
                              <w:t xml:space="preserve"> </w:t>
                            </w:r>
                            <w:r>
                              <w:t>of words for</w:t>
                            </w:r>
                            <w:r>
                              <w:rPr>
                                <w:spacing w:val="-2"/>
                              </w:rPr>
                              <w:t xml:space="preserve"> </w:t>
                            </w:r>
                            <w:r>
                              <w:t>each</w:t>
                            </w:r>
                            <w:r>
                              <w:rPr>
                                <w:spacing w:val="-3"/>
                              </w:rPr>
                              <w:t xml:space="preserve"> </w:t>
                            </w:r>
                            <w:r>
                              <w:t>item,</w:t>
                            </w:r>
                            <w:r>
                              <w:rPr>
                                <w:spacing w:val="-1"/>
                              </w:rPr>
                              <w:t xml:space="preserve"> </w:t>
                            </w:r>
                            <w:r>
                              <w:t>the</w:t>
                            </w:r>
                            <w:r>
                              <w:rPr>
                                <w:spacing w:val="-1"/>
                              </w:rPr>
                              <w:t xml:space="preserve"> </w:t>
                            </w:r>
                            <w:r>
                              <w:t>maximum</w:t>
                            </w:r>
                            <w:r>
                              <w:rPr>
                                <w:spacing w:val="-2"/>
                              </w:rPr>
                              <w:t xml:space="preserve"> </w:t>
                            </w:r>
                            <w:r>
                              <w:t>length of</w:t>
                            </w:r>
                            <w:r>
                              <w:rPr>
                                <w:spacing w:val="-2"/>
                              </w:rPr>
                              <w:t xml:space="preserve"> </w:t>
                            </w:r>
                            <w:r>
                              <w:t>this section is</w:t>
                            </w:r>
                            <w:r>
                              <w:rPr>
                                <w:spacing w:val="40"/>
                              </w:rPr>
                              <w:t xml:space="preserve"> </w:t>
                            </w:r>
                            <w:r>
                              <w:t>one (1) page in total. You must not change the format or add extra pages.</w:t>
                            </w:r>
                          </w:p>
                          <w:p w14:paraId="402F3DB0" w14:textId="77777777" w:rsidR="00571AC1" w:rsidRDefault="00571AC1" w:rsidP="00571AC1">
                            <w:pPr>
                              <w:pStyle w:val="BodyText"/>
                              <w:spacing w:before="27" w:line="367" w:lineRule="auto"/>
                              <w:ind w:left="87" w:right="21"/>
                            </w:pPr>
                            <w:r>
                              <w:t>The</w:t>
                            </w:r>
                            <w:r>
                              <w:rPr>
                                <w:spacing w:val="-4"/>
                              </w:rPr>
                              <w:t xml:space="preserve"> </w:t>
                            </w:r>
                            <w:r>
                              <w:t>JSPS</w:t>
                            </w:r>
                            <w:r>
                              <w:rPr>
                                <w:spacing w:val="-5"/>
                              </w:rPr>
                              <w:t xml:space="preserve"> </w:t>
                            </w:r>
                            <w:r>
                              <w:t>Research</w:t>
                            </w:r>
                            <w:r>
                              <w:rPr>
                                <w:spacing w:val="-4"/>
                              </w:rPr>
                              <w:t xml:space="preserve"> </w:t>
                            </w:r>
                            <w:r>
                              <w:t>Fellowship</w:t>
                            </w:r>
                            <w:r>
                              <w:rPr>
                                <w:spacing w:val="-4"/>
                              </w:rPr>
                              <w:t xml:space="preserve"> </w:t>
                            </w:r>
                            <w:r>
                              <w:t>Program</w:t>
                            </w:r>
                            <w:r>
                              <w:rPr>
                                <w:spacing w:val="-4"/>
                              </w:rPr>
                              <w:t xml:space="preserve"> </w:t>
                            </w:r>
                            <w:r>
                              <w:t>aims</w:t>
                            </w:r>
                            <w:r>
                              <w:rPr>
                                <w:spacing w:val="-4"/>
                              </w:rPr>
                              <w:t xml:space="preserve"> </w:t>
                            </w:r>
                            <w:r>
                              <w:t>to</w:t>
                            </w:r>
                            <w:r>
                              <w:rPr>
                                <w:spacing w:val="-4"/>
                              </w:rPr>
                              <w:t xml:space="preserve"> </w:t>
                            </w:r>
                            <w:r>
                              <w:t>foster</w:t>
                            </w:r>
                            <w:r>
                              <w:rPr>
                                <w:spacing w:val="-5"/>
                              </w:rPr>
                              <w:t xml:space="preserve"> </w:t>
                            </w:r>
                            <w:r>
                              <w:t>and</w:t>
                            </w:r>
                            <w:r>
                              <w:rPr>
                                <w:spacing w:val="-4"/>
                              </w:rPr>
                              <w:t xml:space="preserve"> </w:t>
                            </w:r>
                            <w:r>
                              <w:t>recruit</w:t>
                            </w:r>
                            <w:r>
                              <w:rPr>
                                <w:spacing w:val="-4"/>
                              </w:rPr>
                              <w:t xml:space="preserve"> </w:t>
                            </w:r>
                            <w:r>
                              <w:t>creative</w:t>
                            </w:r>
                            <w:r>
                              <w:rPr>
                                <w:spacing w:val="-4"/>
                              </w:rPr>
                              <w:t xml:space="preserve"> </w:t>
                            </w:r>
                            <w:r>
                              <w:t>researchers</w:t>
                            </w:r>
                            <w:r>
                              <w:rPr>
                                <w:spacing w:val="-4"/>
                              </w:rPr>
                              <w:t xml:space="preserve"> </w:t>
                            </w:r>
                            <w:r>
                              <w:t>who</w:t>
                            </w:r>
                            <w:r>
                              <w:rPr>
                                <w:spacing w:val="-4"/>
                              </w:rPr>
                              <w:t xml:space="preserve"> </w:t>
                            </w:r>
                            <w:r>
                              <w:t>will</w:t>
                            </w:r>
                            <w:r>
                              <w:rPr>
                                <w:spacing w:val="-6"/>
                              </w:rPr>
                              <w:t xml:space="preserve"> </w:t>
                            </w:r>
                            <w:r>
                              <w:t>become</w:t>
                            </w:r>
                            <w:r>
                              <w:rPr>
                                <w:spacing w:val="-4"/>
                              </w:rPr>
                              <w:t xml:space="preserve"> </w:t>
                            </w:r>
                            <w:r>
                              <w:t>future</w:t>
                            </w:r>
                            <w:r>
                              <w:rPr>
                                <w:spacing w:val="-6"/>
                              </w:rPr>
                              <w:t xml:space="preserve"> </w:t>
                            </w:r>
                            <w:r>
                              <w:t>leaders</w:t>
                            </w:r>
                            <w:r>
                              <w:rPr>
                                <w:spacing w:val="-7"/>
                              </w:rPr>
                              <w:t xml:space="preserve"> </w:t>
                            </w:r>
                            <w:r>
                              <w:t>of</w:t>
                            </w:r>
                            <w:r>
                              <w:rPr>
                                <w:spacing w:val="-5"/>
                              </w:rPr>
                              <w:t xml:space="preserve"> </w:t>
                            </w:r>
                            <w:r>
                              <w:t>scientific</w:t>
                            </w:r>
                            <w:r>
                              <w:rPr>
                                <w:spacing w:val="-4"/>
                              </w:rPr>
                              <w:t xml:space="preserve"> </w:t>
                            </w:r>
                            <w:r>
                              <w:t>research</w:t>
                            </w:r>
                            <w:r>
                              <w:rPr>
                                <w:spacing w:val="-5"/>
                              </w:rPr>
                              <w:t xml:space="preserve"> </w:t>
                            </w:r>
                            <w:r>
                              <w:t>in</w:t>
                            </w:r>
                            <w:r>
                              <w:rPr>
                                <w:spacing w:val="-4"/>
                              </w:rPr>
                              <w:t xml:space="preserve"> </w:t>
                            </w:r>
                            <w:r>
                              <w:t>Japan.</w:t>
                            </w:r>
                            <w:r>
                              <w:rPr>
                                <w:spacing w:val="-4"/>
                              </w:rPr>
                              <w:t xml:space="preserve"> </w:t>
                            </w:r>
                            <w:r>
                              <w:t>In</w:t>
                            </w:r>
                            <w:r>
                              <w:rPr>
                                <w:spacing w:val="-5"/>
                              </w:rPr>
                              <w:t xml:space="preserve"> </w:t>
                            </w:r>
                            <w:r>
                              <w:t>light</w:t>
                            </w:r>
                            <w:r>
                              <w:rPr>
                                <w:spacing w:val="40"/>
                              </w:rPr>
                              <w:t xml:space="preserve"> </w:t>
                            </w:r>
                            <w:r>
                              <w:t>of this objective, provide a statement on (1) what you consider an ideal figure of researchers, and (2) the positioning of research activities to be conducted</w:t>
                            </w:r>
                          </w:p>
                          <w:p w14:paraId="6F5E6060" w14:textId="77777777" w:rsidR="00571AC1" w:rsidRDefault="00571AC1" w:rsidP="00571AC1">
                            <w:pPr>
                              <w:pStyle w:val="BodyText"/>
                              <w:spacing w:line="183" w:lineRule="exact"/>
                              <w:ind w:left="87"/>
                            </w:pPr>
                            <w:r>
                              <w:t>during</w:t>
                            </w:r>
                            <w:r>
                              <w:rPr>
                                <w:spacing w:val="-5"/>
                              </w:rPr>
                              <w:t xml:space="preserve"> </w:t>
                            </w:r>
                            <w:r>
                              <w:t>the</w:t>
                            </w:r>
                            <w:r>
                              <w:rPr>
                                <w:spacing w:val="-5"/>
                              </w:rPr>
                              <w:t xml:space="preserve"> </w:t>
                            </w:r>
                            <w:r>
                              <w:t>fellowship</w:t>
                            </w:r>
                            <w:r>
                              <w:rPr>
                                <w:spacing w:val="-5"/>
                              </w:rPr>
                              <w:t xml:space="preserve"> </w:t>
                            </w:r>
                            <w:r>
                              <w:t>tenure</w:t>
                            </w:r>
                            <w:r>
                              <w:rPr>
                                <w:spacing w:val="-5"/>
                              </w:rPr>
                              <w:t xml:space="preserve"> </w:t>
                            </w:r>
                            <w:r>
                              <w:t>to</w:t>
                            </w:r>
                            <w:r>
                              <w:rPr>
                                <w:spacing w:val="-5"/>
                              </w:rPr>
                              <w:t xml:space="preserve"> </w:t>
                            </w:r>
                            <w:r>
                              <w:t>become</w:t>
                            </w:r>
                            <w:r>
                              <w:rPr>
                                <w:spacing w:val="-3"/>
                              </w:rPr>
                              <w:t xml:space="preserve"> </w:t>
                            </w:r>
                            <w:r>
                              <w:t>an</w:t>
                            </w:r>
                            <w:r>
                              <w:rPr>
                                <w:spacing w:val="-5"/>
                              </w:rPr>
                              <w:t xml:space="preserve"> </w:t>
                            </w:r>
                            <w:r>
                              <w:t>ideal</w:t>
                            </w:r>
                            <w:r>
                              <w:rPr>
                                <w:spacing w:val="-5"/>
                              </w:rPr>
                              <w:t xml:space="preserve"> </w:t>
                            </w:r>
                            <w:r>
                              <w:t>researcher</w:t>
                            </w:r>
                            <w:r>
                              <w:rPr>
                                <w:spacing w:val="-6"/>
                              </w:rPr>
                              <w:t xml:space="preserve"> </w:t>
                            </w:r>
                            <w:r>
                              <w:rPr>
                                <w:spacing w:val="-2"/>
                              </w:rPr>
                              <w:t>figure.</w:t>
                            </w:r>
                          </w:p>
                        </w:txbxContent>
                      </wps:txbx>
                      <wps:bodyPr wrap="square" lIns="0" tIns="0" rIns="0" bIns="0" rtlCol="0">
                        <a:noAutofit/>
                      </wps:bodyPr>
                    </wps:wsp>
                  </a:graphicData>
                </a:graphic>
              </wp:inline>
            </w:drawing>
          </mc:Choice>
          <mc:Fallback>
            <w:pict>
              <v:shape w14:anchorId="5E4E9526" id="Textbox 27" o:spid="_x0000_s1044" type="#_x0000_t202" style="width:510.2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" filled="f" strokeweight=".5pt">
                <v:textbox inset="0,0,0,0">
                  <w:txbxContent>
                    <w:p w14:paraId="6A725B8E" w14:textId="77777777" w:rsidR="00571AC1" w:rsidRDefault="00571AC1" w:rsidP="00571AC1">
                      <w:pPr>
                        <w:pStyle w:val="BodyText"/>
                        <w:spacing w:before="17" w:line="326" w:lineRule="auto"/>
                        <w:ind w:left="87" w:hanging="1"/>
                      </w:pPr>
                      <w:r>
                        <w:rPr>
                          <w:b/>
                          <w:sz w:val="21"/>
                        </w:rPr>
                        <w:t>5. [Ideal</w:t>
                      </w:r>
                      <w:r>
                        <w:rPr>
                          <w:b/>
                          <w:spacing w:val="-1"/>
                          <w:sz w:val="21"/>
                        </w:rPr>
                        <w:t xml:space="preserve"> </w:t>
                      </w:r>
                      <w:r>
                        <w:rPr>
                          <w:b/>
                          <w:sz w:val="21"/>
                        </w:rPr>
                        <w:t>figure</w:t>
                      </w:r>
                      <w:r>
                        <w:rPr>
                          <w:b/>
                          <w:spacing w:val="-2"/>
                          <w:sz w:val="21"/>
                        </w:rPr>
                        <w:t xml:space="preserve"> </w:t>
                      </w:r>
                      <w:r>
                        <w:rPr>
                          <w:b/>
                          <w:sz w:val="21"/>
                        </w:rPr>
                        <w:t>of</w:t>
                      </w:r>
                      <w:r>
                        <w:rPr>
                          <w:b/>
                          <w:spacing w:val="-1"/>
                          <w:sz w:val="21"/>
                        </w:rPr>
                        <w:t xml:space="preserve"> </w:t>
                      </w:r>
                      <w:r>
                        <w:rPr>
                          <w:b/>
                          <w:sz w:val="21"/>
                        </w:rPr>
                        <w:t xml:space="preserve">researchers, etc.] </w:t>
                      </w:r>
                      <w:r>
                        <w:t>While</w:t>
                      </w:r>
                      <w:r>
                        <w:rPr>
                          <w:spacing w:val="-3"/>
                        </w:rPr>
                        <w:t xml:space="preserve"> </w:t>
                      </w:r>
                      <w:r>
                        <w:t>there</w:t>
                      </w:r>
                      <w:r>
                        <w:rPr>
                          <w:spacing w:val="-1"/>
                        </w:rPr>
                        <w:t xml:space="preserve"> </w:t>
                      </w:r>
                      <w:r>
                        <w:t>are</w:t>
                      </w:r>
                      <w:r>
                        <w:rPr>
                          <w:spacing w:val="-3"/>
                        </w:rPr>
                        <w:t xml:space="preserve"> </w:t>
                      </w:r>
                      <w:r>
                        <w:t>no limitations</w:t>
                      </w:r>
                      <w:r>
                        <w:rPr>
                          <w:spacing w:val="-2"/>
                        </w:rPr>
                        <w:t xml:space="preserve"> </w:t>
                      </w:r>
                      <w:r>
                        <w:t>to</w:t>
                      </w:r>
                      <w:r>
                        <w:rPr>
                          <w:spacing w:val="-1"/>
                        </w:rPr>
                        <w:t xml:space="preserve"> </w:t>
                      </w:r>
                      <w:r>
                        <w:t>the</w:t>
                      </w:r>
                      <w:r>
                        <w:rPr>
                          <w:spacing w:val="-1"/>
                        </w:rPr>
                        <w:t xml:space="preserve"> </w:t>
                      </w:r>
                      <w:r>
                        <w:t>number</w:t>
                      </w:r>
                      <w:r>
                        <w:rPr>
                          <w:spacing w:val="-2"/>
                        </w:rPr>
                        <w:t xml:space="preserve"> </w:t>
                      </w:r>
                      <w:r>
                        <w:t>of words for</w:t>
                      </w:r>
                      <w:r>
                        <w:rPr>
                          <w:spacing w:val="-2"/>
                        </w:rPr>
                        <w:t xml:space="preserve"> </w:t>
                      </w:r>
                      <w:r>
                        <w:t>each</w:t>
                      </w:r>
                      <w:r>
                        <w:rPr>
                          <w:spacing w:val="-3"/>
                        </w:rPr>
                        <w:t xml:space="preserve"> </w:t>
                      </w:r>
                      <w:r>
                        <w:t>item,</w:t>
                      </w:r>
                      <w:r>
                        <w:rPr>
                          <w:spacing w:val="-1"/>
                        </w:rPr>
                        <w:t xml:space="preserve"> </w:t>
                      </w:r>
                      <w:r>
                        <w:t>the</w:t>
                      </w:r>
                      <w:r>
                        <w:rPr>
                          <w:spacing w:val="-1"/>
                        </w:rPr>
                        <w:t xml:space="preserve"> </w:t>
                      </w:r>
                      <w:r>
                        <w:t>maximum</w:t>
                      </w:r>
                      <w:r>
                        <w:rPr>
                          <w:spacing w:val="-2"/>
                        </w:rPr>
                        <w:t xml:space="preserve"> </w:t>
                      </w:r>
                      <w:r>
                        <w:t>length of</w:t>
                      </w:r>
                      <w:r>
                        <w:rPr>
                          <w:spacing w:val="-2"/>
                        </w:rPr>
                        <w:t xml:space="preserve"> </w:t>
                      </w:r>
                      <w:r>
                        <w:t>this section is</w:t>
                      </w:r>
                      <w:r>
                        <w:rPr>
                          <w:spacing w:val="40"/>
                        </w:rPr>
                        <w:t xml:space="preserve"> </w:t>
                      </w:r>
                      <w:r>
                        <w:t>one (1) page in total. You must not change the format or add extra pages.</w:t>
                      </w:r>
                    </w:p>
                    <w:p w14:paraId="402F3DB0" w14:textId="77777777" w:rsidR="00571AC1" w:rsidRDefault="00571AC1" w:rsidP="00571AC1">
                      <w:pPr>
                        <w:pStyle w:val="BodyText"/>
                        <w:spacing w:before="27" w:line="367" w:lineRule="auto"/>
                        <w:ind w:left="87" w:right="21"/>
                      </w:pPr>
                      <w:r>
                        <w:t>The</w:t>
                      </w:r>
                      <w:r>
                        <w:rPr>
                          <w:spacing w:val="-4"/>
                        </w:rPr>
                        <w:t xml:space="preserve"> </w:t>
                      </w:r>
                      <w:r>
                        <w:t>JSPS</w:t>
                      </w:r>
                      <w:r>
                        <w:rPr>
                          <w:spacing w:val="-5"/>
                        </w:rPr>
                        <w:t xml:space="preserve"> </w:t>
                      </w:r>
                      <w:r>
                        <w:t>Research</w:t>
                      </w:r>
                      <w:r>
                        <w:rPr>
                          <w:spacing w:val="-4"/>
                        </w:rPr>
                        <w:t xml:space="preserve"> </w:t>
                      </w:r>
                      <w:r>
                        <w:t>Fellowship</w:t>
                      </w:r>
                      <w:r>
                        <w:rPr>
                          <w:spacing w:val="-4"/>
                        </w:rPr>
                        <w:t xml:space="preserve"> </w:t>
                      </w:r>
                      <w:r>
                        <w:t>Program</w:t>
                      </w:r>
                      <w:r>
                        <w:rPr>
                          <w:spacing w:val="-4"/>
                        </w:rPr>
                        <w:t xml:space="preserve"> </w:t>
                      </w:r>
                      <w:r>
                        <w:t>aims</w:t>
                      </w:r>
                      <w:r>
                        <w:rPr>
                          <w:spacing w:val="-4"/>
                        </w:rPr>
                        <w:t xml:space="preserve"> </w:t>
                      </w:r>
                      <w:r>
                        <w:t>to</w:t>
                      </w:r>
                      <w:r>
                        <w:rPr>
                          <w:spacing w:val="-4"/>
                        </w:rPr>
                        <w:t xml:space="preserve"> </w:t>
                      </w:r>
                      <w:r>
                        <w:t>foster</w:t>
                      </w:r>
                      <w:r>
                        <w:rPr>
                          <w:spacing w:val="-5"/>
                        </w:rPr>
                        <w:t xml:space="preserve"> </w:t>
                      </w:r>
                      <w:r>
                        <w:t>and</w:t>
                      </w:r>
                      <w:r>
                        <w:rPr>
                          <w:spacing w:val="-4"/>
                        </w:rPr>
                        <w:t xml:space="preserve"> </w:t>
                      </w:r>
                      <w:r>
                        <w:t>recruit</w:t>
                      </w:r>
                      <w:r>
                        <w:rPr>
                          <w:spacing w:val="-4"/>
                        </w:rPr>
                        <w:t xml:space="preserve"> </w:t>
                      </w:r>
                      <w:r>
                        <w:t>creative</w:t>
                      </w:r>
                      <w:r>
                        <w:rPr>
                          <w:spacing w:val="-4"/>
                        </w:rPr>
                        <w:t xml:space="preserve"> </w:t>
                      </w:r>
                      <w:r>
                        <w:t>researchers</w:t>
                      </w:r>
                      <w:r>
                        <w:rPr>
                          <w:spacing w:val="-4"/>
                        </w:rPr>
                        <w:t xml:space="preserve"> </w:t>
                      </w:r>
                      <w:r>
                        <w:t>who</w:t>
                      </w:r>
                      <w:r>
                        <w:rPr>
                          <w:spacing w:val="-4"/>
                        </w:rPr>
                        <w:t xml:space="preserve"> </w:t>
                      </w:r>
                      <w:r>
                        <w:t>will</w:t>
                      </w:r>
                      <w:r>
                        <w:rPr>
                          <w:spacing w:val="-6"/>
                        </w:rPr>
                        <w:t xml:space="preserve"> </w:t>
                      </w:r>
                      <w:r>
                        <w:t>become</w:t>
                      </w:r>
                      <w:r>
                        <w:rPr>
                          <w:spacing w:val="-4"/>
                        </w:rPr>
                        <w:t xml:space="preserve"> </w:t>
                      </w:r>
                      <w:r>
                        <w:t>future</w:t>
                      </w:r>
                      <w:r>
                        <w:rPr>
                          <w:spacing w:val="-6"/>
                        </w:rPr>
                        <w:t xml:space="preserve"> </w:t>
                      </w:r>
                      <w:r>
                        <w:t>leaders</w:t>
                      </w:r>
                      <w:r>
                        <w:rPr>
                          <w:spacing w:val="-7"/>
                        </w:rPr>
                        <w:t xml:space="preserve"> </w:t>
                      </w:r>
                      <w:r>
                        <w:t>of</w:t>
                      </w:r>
                      <w:r>
                        <w:rPr>
                          <w:spacing w:val="-5"/>
                        </w:rPr>
                        <w:t xml:space="preserve"> </w:t>
                      </w:r>
                      <w:r>
                        <w:t>scientific</w:t>
                      </w:r>
                      <w:r>
                        <w:rPr>
                          <w:spacing w:val="-4"/>
                        </w:rPr>
                        <w:t xml:space="preserve"> </w:t>
                      </w:r>
                      <w:r>
                        <w:t>research</w:t>
                      </w:r>
                      <w:r>
                        <w:rPr>
                          <w:spacing w:val="-5"/>
                        </w:rPr>
                        <w:t xml:space="preserve"> </w:t>
                      </w:r>
                      <w:r>
                        <w:t>in</w:t>
                      </w:r>
                      <w:r>
                        <w:rPr>
                          <w:spacing w:val="-4"/>
                        </w:rPr>
                        <w:t xml:space="preserve"> </w:t>
                      </w:r>
                      <w:r>
                        <w:t>Japan.</w:t>
                      </w:r>
                      <w:r>
                        <w:rPr>
                          <w:spacing w:val="-4"/>
                        </w:rPr>
                        <w:t xml:space="preserve"> </w:t>
                      </w:r>
                      <w:r>
                        <w:t>In</w:t>
                      </w:r>
                      <w:r>
                        <w:rPr>
                          <w:spacing w:val="-5"/>
                        </w:rPr>
                        <w:t xml:space="preserve"> </w:t>
                      </w:r>
                      <w:r>
                        <w:t>light</w:t>
                      </w:r>
                      <w:r>
                        <w:rPr>
                          <w:spacing w:val="40"/>
                        </w:rPr>
                        <w:t xml:space="preserve"> </w:t>
                      </w:r>
                      <w:r>
                        <w:t>of this objective, provide a statement on (1) what you consider an ideal figure of researchers, and (2) the positioning of research activities to be conducted</w:t>
                      </w:r>
                    </w:p>
                    <w:p w14:paraId="6F5E6060" w14:textId="77777777" w:rsidR="00571AC1" w:rsidRDefault="00571AC1" w:rsidP="00571AC1">
                      <w:pPr>
                        <w:pStyle w:val="BodyText"/>
                        <w:spacing w:line="183" w:lineRule="exact"/>
                        <w:ind w:left="87"/>
                      </w:pPr>
                      <w:r>
                        <w:t>during</w:t>
                      </w:r>
                      <w:r>
                        <w:rPr>
                          <w:spacing w:val="-5"/>
                        </w:rPr>
                        <w:t xml:space="preserve"> </w:t>
                      </w:r>
                      <w:r>
                        <w:t>the</w:t>
                      </w:r>
                      <w:r>
                        <w:rPr>
                          <w:spacing w:val="-5"/>
                        </w:rPr>
                        <w:t xml:space="preserve"> </w:t>
                      </w:r>
                      <w:r>
                        <w:t>fellowship</w:t>
                      </w:r>
                      <w:r>
                        <w:rPr>
                          <w:spacing w:val="-5"/>
                        </w:rPr>
                        <w:t xml:space="preserve"> </w:t>
                      </w:r>
                      <w:r>
                        <w:t>tenure</w:t>
                      </w:r>
                      <w:r>
                        <w:rPr>
                          <w:spacing w:val="-5"/>
                        </w:rPr>
                        <w:t xml:space="preserve"> </w:t>
                      </w:r>
                      <w:r>
                        <w:t>to</w:t>
                      </w:r>
                      <w:r>
                        <w:rPr>
                          <w:spacing w:val="-5"/>
                        </w:rPr>
                        <w:t xml:space="preserve"> </w:t>
                      </w:r>
                      <w:r>
                        <w:t>become</w:t>
                      </w:r>
                      <w:r>
                        <w:rPr>
                          <w:spacing w:val="-3"/>
                        </w:rPr>
                        <w:t xml:space="preserve"> </w:t>
                      </w:r>
                      <w:r>
                        <w:t>an</w:t>
                      </w:r>
                      <w:r>
                        <w:rPr>
                          <w:spacing w:val="-5"/>
                        </w:rPr>
                        <w:t xml:space="preserve"> </w:t>
                      </w:r>
                      <w:r>
                        <w:t>ideal</w:t>
                      </w:r>
                      <w:r>
                        <w:rPr>
                          <w:spacing w:val="-5"/>
                        </w:rPr>
                        <w:t xml:space="preserve"> </w:t>
                      </w:r>
                      <w:r>
                        <w:t>researcher</w:t>
                      </w:r>
                      <w:r>
                        <w:rPr>
                          <w:spacing w:val="-6"/>
                        </w:rPr>
                        <w:t xml:space="preserve"> </w:t>
                      </w:r>
                      <w:r>
                        <w:rPr>
                          <w:spacing w:val="-2"/>
                        </w:rPr>
                        <w:t>figure.</w:t>
                      </w:r>
                    </w:p>
                  </w:txbxContent>
                </v:textbox>
                <w10:anchorlock/>
              </v:shape>
            </w:pict>
          </mc:Fallback>
        </mc:AlternateContent>
      </w:r>
    </w:p>
    <w:p w14:paraId="7598ED2D" w14:textId="3585B639" w:rsidR="00904715" w:rsidRPr="00571AC1" w:rsidRDefault="00571AC1" w:rsidP="00B75769">
      <w:pPr>
        <w:numPr>
          <w:ilvl w:val="0"/>
          <w:numId w:val="11"/>
        </w:numPr>
        <w:tabs>
          <w:tab w:val="left" w:pos="2082"/>
        </w:tabs>
        <w:rPr>
          <w:sz w:val="20"/>
          <w:szCs w:val="20"/>
          <w:lang w:val="en-US"/>
        </w:rPr>
      </w:pPr>
      <w:r w:rsidRPr="00571AC1">
        <w:rPr>
          <w:b/>
          <w:sz w:val="20"/>
          <w:szCs w:val="20"/>
          <w:lang w:val="en-US"/>
        </w:rPr>
        <w:t xml:space="preserve">What you consider an ideal figure of researchers </w:t>
      </w:r>
      <w:r w:rsidRPr="00571AC1">
        <w:rPr>
          <w:sz w:val="20"/>
          <w:szCs w:val="20"/>
          <w:lang w:val="en-US"/>
        </w:rPr>
        <w:t>*Include in your statement what qualities you should acquire to become an ideal research figure.</w:t>
      </w:r>
    </w:p>
    <w:p w14:paraId="01BAAEFA" w14:textId="65AC6818" w:rsidR="00B603CA" w:rsidRDefault="00B75769" w:rsidP="00571AC1">
      <w:pPr>
        <w:tabs>
          <w:tab w:val="left" w:pos="2082"/>
        </w:tabs>
        <w:rPr>
          <w:sz w:val="20"/>
          <w:szCs w:val="20"/>
          <w:lang w:val="en-US"/>
        </w:rPr>
      </w:pPr>
      <w:r>
        <w:rPr>
          <w:sz w:val="20"/>
          <w:szCs w:val="20"/>
          <w:lang w:val="en-US"/>
        </w:rPr>
        <w:t>#</w:t>
      </w:r>
      <w:r w:rsidR="00B603CA">
        <w:rPr>
          <w:sz w:val="20"/>
          <w:szCs w:val="20"/>
          <w:lang w:val="en-US"/>
        </w:rPr>
        <w:t xml:space="preserve">To become an ideal figure of researcher I should </w:t>
      </w:r>
      <w:r w:rsidR="00B603CA" w:rsidRPr="00B603CA">
        <w:rPr>
          <w:b/>
          <w:bCs/>
          <w:sz w:val="20"/>
          <w:szCs w:val="20"/>
          <w:lang w:val="en-US"/>
        </w:rPr>
        <w:t>develop my skill in</w:t>
      </w:r>
      <w:r w:rsidR="002B0C2C" w:rsidRPr="00B603CA">
        <w:rPr>
          <w:b/>
          <w:bCs/>
          <w:sz w:val="20"/>
          <w:szCs w:val="20"/>
          <w:lang w:val="en-US"/>
        </w:rPr>
        <w:t xml:space="preserve"> analytical data</w:t>
      </w:r>
      <w:r w:rsidR="00B603CA">
        <w:rPr>
          <w:sz w:val="20"/>
          <w:szCs w:val="20"/>
          <w:lang w:val="en-US"/>
        </w:rPr>
        <w:t xml:space="preserve"> because handling big data is tedious and time consuming. Finding the fastest way and practical can save more time.</w:t>
      </w:r>
    </w:p>
    <w:p w14:paraId="420C21C4" w14:textId="2222542F" w:rsidR="002B0C2C" w:rsidRDefault="00B75769" w:rsidP="00571AC1">
      <w:pPr>
        <w:tabs>
          <w:tab w:val="left" w:pos="2082"/>
        </w:tabs>
        <w:rPr>
          <w:sz w:val="20"/>
          <w:szCs w:val="20"/>
          <w:lang w:val="en-US"/>
        </w:rPr>
      </w:pPr>
      <w:r>
        <w:rPr>
          <w:sz w:val="20"/>
          <w:szCs w:val="20"/>
          <w:lang w:val="en-US"/>
        </w:rPr>
        <w:t>#</w:t>
      </w:r>
      <w:r w:rsidR="00B603CA">
        <w:rPr>
          <w:sz w:val="20"/>
          <w:szCs w:val="20"/>
          <w:lang w:val="en-US"/>
        </w:rPr>
        <w:t xml:space="preserve">I also have to achieve an </w:t>
      </w:r>
      <w:r w:rsidR="00B603CA" w:rsidRPr="00B603CA">
        <w:rPr>
          <w:b/>
          <w:bCs/>
          <w:sz w:val="20"/>
          <w:szCs w:val="20"/>
          <w:lang w:val="en-US"/>
        </w:rPr>
        <w:t>e</w:t>
      </w:r>
      <w:r w:rsidR="002B0C2C" w:rsidRPr="00B603CA">
        <w:rPr>
          <w:b/>
          <w:bCs/>
          <w:sz w:val="20"/>
          <w:szCs w:val="20"/>
          <w:lang w:val="en-US"/>
        </w:rPr>
        <w:t>ffective communication</w:t>
      </w:r>
      <w:r w:rsidR="00B603CA">
        <w:rPr>
          <w:sz w:val="20"/>
          <w:szCs w:val="20"/>
          <w:lang w:val="en-US"/>
        </w:rPr>
        <w:t xml:space="preserve"> when discuss the progress of research with supervisor and prepare the point and figure before consultation. Documenting the outcome and always find the solution and asking either this is the best way to complete or not.</w:t>
      </w:r>
    </w:p>
    <w:p w14:paraId="0E9CB2E3" w14:textId="1202F964" w:rsidR="00B603CA" w:rsidRDefault="00B75769" w:rsidP="00571AC1">
      <w:pPr>
        <w:tabs>
          <w:tab w:val="left" w:pos="2082"/>
        </w:tabs>
        <w:rPr>
          <w:sz w:val="20"/>
          <w:szCs w:val="20"/>
          <w:lang w:val="en-US"/>
        </w:rPr>
      </w:pPr>
      <w:r>
        <w:rPr>
          <w:sz w:val="20"/>
          <w:szCs w:val="20"/>
          <w:lang w:val="en-US"/>
        </w:rPr>
        <w:t xml:space="preserve"># </w:t>
      </w:r>
      <w:r w:rsidR="00B603CA">
        <w:rPr>
          <w:sz w:val="20"/>
          <w:szCs w:val="20"/>
          <w:lang w:val="en-US"/>
        </w:rPr>
        <w:t xml:space="preserve">Become the </w:t>
      </w:r>
      <w:r w:rsidR="00B603CA" w:rsidRPr="00904715">
        <w:rPr>
          <w:b/>
          <w:bCs/>
          <w:sz w:val="20"/>
          <w:szCs w:val="20"/>
          <w:lang w:val="en-US"/>
        </w:rPr>
        <w:t>independent researcher</w:t>
      </w:r>
      <w:r w:rsidR="00B603CA">
        <w:rPr>
          <w:sz w:val="20"/>
          <w:szCs w:val="20"/>
          <w:lang w:val="en-US"/>
        </w:rPr>
        <w:t xml:space="preserve"> rather than waiting for the spoon to feed.  Always outline the testing and jotted down every </w:t>
      </w:r>
      <w:r w:rsidR="00904715">
        <w:rPr>
          <w:sz w:val="20"/>
          <w:szCs w:val="20"/>
          <w:lang w:val="en-US"/>
        </w:rPr>
        <w:t>pro and cons and consult the supervisor.</w:t>
      </w:r>
    </w:p>
    <w:p w14:paraId="345AE5BA" w14:textId="172633F1" w:rsidR="002B0C2C" w:rsidRDefault="00B75769" w:rsidP="00571AC1">
      <w:pPr>
        <w:tabs>
          <w:tab w:val="left" w:pos="2082"/>
        </w:tabs>
        <w:rPr>
          <w:sz w:val="20"/>
          <w:szCs w:val="20"/>
          <w:lang w:val="en-US"/>
        </w:rPr>
      </w:pPr>
      <w:r w:rsidRPr="00B75769">
        <w:rPr>
          <w:sz w:val="20"/>
          <w:szCs w:val="20"/>
          <w:lang w:val="en-US"/>
        </w:rPr>
        <w:t>#</w:t>
      </w:r>
      <w:r>
        <w:rPr>
          <w:sz w:val="20"/>
          <w:szCs w:val="20"/>
          <w:lang w:val="en-US"/>
        </w:rPr>
        <w:t xml:space="preserve"> </w:t>
      </w:r>
      <w:r w:rsidR="00904715" w:rsidRPr="00904715">
        <w:rPr>
          <w:b/>
          <w:bCs/>
          <w:sz w:val="20"/>
          <w:szCs w:val="20"/>
          <w:lang w:val="en-US"/>
        </w:rPr>
        <w:t>Enhance the time management</w:t>
      </w:r>
      <w:r w:rsidR="00904715">
        <w:rPr>
          <w:sz w:val="20"/>
          <w:szCs w:val="20"/>
          <w:lang w:val="en-US"/>
        </w:rPr>
        <w:t xml:space="preserve"> in reading the journal for literature review, learning the technical in analyzing data, and writing the article and produce high impact factor journal.</w:t>
      </w:r>
    </w:p>
    <w:p w14:paraId="73396B62" w14:textId="2FA36A63" w:rsidR="002B0C2C" w:rsidRDefault="00B75769" w:rsidP="00571AC1">
      <w:pPr>
        <w:tabs>
          <w:tab w:val="left" w:pos="2082"/>
        </w:tabs>
        <w:rPr>
          <w:sz w:val="20"/>
          <w:szCs w:val="20"/>
          <w:lang w:val="en-US"/>
        </w:rPr>
      </w:pPr>
      <w:r>
        <w:rPr>
          <w:sz w:val="20"/>
          <w:szCs w:val="20"/>
          <w:lang w:val="en-US"/>
        </w:rPr>
        <w:t xml:space="preserve"># </w:t>
      </w:r>
      <w:r w:rsidR="00904715">
        <w:rPr>
          <w:sz w:val="20"/>
          <w:szCs w:val="20"/>
          <w:lang w:val="en-US"/>
        </w:rPr>
        <w:t xml:space="preserve">Be a </w:t>
      </w:r>
      <w:r w:rsidR="00904715" w:rsidRPr="00904715">
        <w:rPr>
          <w:b/>
          <w:bCs/>
          <w:sz w:val="20"/>
          <w:szCs w:val="20"/>
          <w:lang w:val="en-US"/>
        </w:rPr>
        <w:t>goal-oriented</w:t>
      </w:r>
      <w:r w:rsidR="002B0C2C" w:rsidRPr="00904715">
        <w:rPr>
          <w:b/>
          <w:bCs/>
          <w:sz w:val="20"/>
          <w:szCs w:val="20"/>
          <w:lang w:val="en-US"/>
        </w:rPr>
        <w:t xml:space="preserve"> person</w:t>
      </w:r>
      <w:r w:rsidR="00904715">
        <w:rPr>
          <w:sz w:val="20"/>
          <w:szCs w:val="20"/>
          <w:lang w:val="en-US"/>
        </w:rPr>
        <w:t xml:space="preserve"> any get use to be a parallel person not a cascading one. Always do many things parallel like throwing one stone killing two birds.</w:t>
      </w:r>
    </w:p>
    <w:p w14:paraId="00195B09" w14:textId="2B351688" w:rsidR="002B0C2C" w:rsidRDefault="00B75769" w:rsidP="00571AC1">
      <w:pPr>
        <w:tabs>
          <w:tab w:val="left" w:pos="2082"/>
        </w:tabs>
        <w:rPr>
          <w:sz w:val="20"/>
          <w:szCs w:val="20"/>
          <w:lang w:val="en-US"/>
        </w:rPr>
      </w:pPr>
      <w:r>
        <w:rPr>
          <w:sz w:val="20"/>
          <w:szCs w:val="20"/>
          <w:lang w:val="en-US"/>
        </w:rPr>
        <w:t xml:space="preserve"># </w:t>
      </w:r>
      <w:r w:rsidR="00904715">
        <w:rPr>
          <w:sz w:val="20"/>
          <w:szCs w:val="20"/>
          <w:lang w:val="en-US"/>
        </w:rPr>
        <w:t xml:space="preserve">An ideal researcher also is a </w:t>
      </w:r>
      <w:r w:rsidR="00904715" w:rsidRPr="00904715">
        <w:rPr>
          <w:b/>
          <w:bCs/>
          <w:sz w:val="20"/>
          <w:szCs w:val="20"/>
          <w:lang w:val="en-US"/>
        </w:rPr>
        <w:t>w</w:t>
      </w:r>
      <w:r w:rsidR="002B0C2C" w:rsidRPr="00904715">
        <w:rPr>
          <w:b/>
          <w:bCs/>
          <w:sz w:val="20"/>
          <w:szCs w:val="20"/>
          <w:lang w:val="en-US"/>
        </w:rPr>
        <w:t>ell-planned</w:t>
      </w:r>
      <w:r w:rsidR="00904715" w:rsidRPr="00904715">
        <w:rPr>
          <w:b/>
          <w:bCs/>
          <w:sz w:val="20"/>
          <w:szCs w:val="20"/>
          <w:lang w:val="en-US"/>
        </w:rPr>
        <w:t xml:space="preserve"> person</w:t>
      </w:r>
      <w:r w:rsidR="00904715">
        <w:rPr>
          <w:sz w:val="20"/>
          <w:szCs w:val="20"/>
          <w:lang w:val="en-US"/>
        </w:rPr>
        <w:t>. Follow the Gantt chart and do not overdue the milestone often.</w:t>
      </w:r>
    </w:p>
    <w:p w14:paraId="4593EC5E" w14:textId="77777777" w:rsidR="00571AC1" w:rsidRPr="00571AC1" w:rsidRDefault="00571AC1" w:rsidP="00571AC1">
      <w:pPr>
        <w:tabs>
          <w:tab w:val="left" w:pos="2082"/>
        </w:tabs>
        <w:rPr>
          <w:sz w:val="20"/>
          <w:szCs w:val="20"/>
          <w:lang w:val="en-US"/>
        </w:rPr>
      </w:pPr>
    </w:p>
    <w:p w14:paraId="56DFAF22" w14:textId="60321D32" w:rsidR="00571AC1" w:rsidRPr="00571AC1" w:rsidRDefault="00571AC1" w:rsidP="00571AC1">
      <w:pPr>
        <w:numPr>
          <w:ilvl w:val="0"/>
          <w:numId w:val="11"/>
        </w:numPr>
        <w:tabs>
          <w:tab w:val="left" w:pos="2082"/>
        </w:tabs>
        <w:rPr>
          <w:b/>
          <w:sz w:val="20"/>
          <w:szCs w:val="20"/>
          <w:lang w:val="en-US"/>
        </w:rPr>
      </w:pPr>
      <w:r w:rsidRPr="00571AC1">
        <w:rPr>
          <w:b/>
          <w:sz w:val="20"/>
          <w:szCs w:val="20"/>
          <w:lang w:val="en-US"/>
        </w:rPr>
        <w:t>Positioning of research activities to be conducted during the fellowship tenure to become an ideal researcher figure stated above.</w:t>
      </w:r>
    </w:p>
    <w:p w14:paraId="702AE361" w14:textId="6AF12D6A" w:rsidR="00571AC1" w:rsidRDefault="00B75769" w:rsidP="00571AC1">
      <w:pPr>
        <w:tabs>
          <w:tab w:val="left" w:pos="2082"/>
        </w:tabs>
        <w:rPr>
          <w:b/>
          <w:bCs/>
          <w:sz w:val="20"/>
          <w:szCs w:val="20"/>
          <w:lang w:val="en-US"/>
        </w:rPr>
      </w:pPr>
      <w:r>
        <w:rPr>
          <w:b/>
          <w:bCs/>
          <w:sz w:val="20"/>
          <w:szCs w:val="20"/>
          <w:lang w:val="en-US"/>
        </w:rPr>
        <w:t xml:space="preserve">* </w:t>
      </w:r>
      <w:r w:rsidR="00904715">
        <w:rPr>
          <w:b/>
          <w:bCs/>
          <w:sz w:val="20"/>
          <w:szCs w:val="20"/>
          <w:lang w:val="en-US"/>
        </w:rPr>
        <w:t>D</w:t>
      </w:r>
      <w:r w:rsidR="00904715" w:rsidRPr="00B603CA">
        <w:rPr>
          <w:b/>
          <w:bCs/>
          <w:sz w:val="20"/>
          <w:szCs w:val="20"/>
          <w:lang w:val="en-US"/>
        </w:rPr>
        <w:t xml:space="preserve">evelop my skill in analytical </w:t>
      </w:r>
      <w:proofErr w:type="gramStart"/>
      <w:r w:rsidR="00904715" w:rsidRPr="00B603CA">
        <w:rPr>
          <w:b/>
          <w:bCs/>
          <w:sz w:val="20"/>
          <w:szCs w:val="20"/>
          <w:lang w:val="en-US"/>
        </w:rPr>
        <w:t>data</w:t>
      </w:r>
      <w:r w:rsidR="00904715">
        <w:rPr>
          <w:b/>
          <w:bCs/>
          <w:sz w:val="20"/>
          <w:szCs w:val="20"/>
          <w:lang w:val="en-US"/>
        </w:rPr>
        <w:t xml:space="preserve">  </w:t>
      </w:r>
      <w:r w:rsidRPr="00B75769">
        <w:rPr>
          <w:sz w:val="20"/>
          <w:szCs w:val="20"/>
          <w:lang w:val="en-US"/>
        </w:rPr>
        <w:t>------</w:t>
      </w:r>
      <w:proofErr w:type="gramEnd"/>
      <w:r>
        <w:rPr>
          <w:sz w:val="20"/>
          <w:szCs w:val="20"/>
          <w:lang w:val="en-US"/>
        </w:rPr>
        <w:t xml:space="preserve"> analyze the big data of temperature and locate individual tree</w:t>
      </w:r>
    </w:p>
    <w:p w14:paraId="4B01AD13" w14:textId="5CAEDC3C" w:rsidR="00904715" w:rsidRDefault="00B75769" w:rsidP="00571AC1">
      <w:pPr>
        <w:tabs>
          <w:tab w:val="left" w:pos="2082"/>
        </w:tabs>
        <w:rPr>
          <w:b/>
          <w:bCs/>
          <w:sz w:val="20"/>
          <w:szCs w:val="20"/>
          <w:lang w:val="en-US"/>
        </w:rPr>
      </w:pPr>
      <w:r>
        <w:rPr>
          <w:b/>
          <w:bCs/>
          <w:sz w:val="20"/>
          <w:szCs w:val="20"/>
          <w:lang w:val="en-US"/>
        </w:rPr>
        <w:t>*</w:t>
      </w:r>
      <w:r w:rsidR="00904715">
        <w:rPr>
          <w:b/>
          <w:bCs/>
          <w:sz w:val="20"/>
          <w:szCs w:val="20"/>
          <w:lang w:val="en-US"/>
        </w:rPr>
        <w:t>E</w:t>
      </w:r>
      <w:r w:rsidR="00904715" w:rsidRPr="00B603CA">
        <w:rPr>
          <w:b/>
          <w:bCs/>
          <w:sz w:val="20"/>
          <w:szCs w:val="20"/>
          <w:lang w:val="en-US"/>
        </w:rPr>
        <w:t>ffective communication</w:t>
      </w:r>
      <w:r>
        <w:rPr>
          <w:b/>
          <w:bCs/>
          <w:sz w:val="20"/>
          <w:szCs w:val="20"/>
          <w:lang w:val="en-US"/>
        </w:rPr>
        <w:t xml:space="preserve"> </w:t>
      </w:r>
      <w:r w:rsidRPr="00B75769">
        <w:rPr>
          <w:sz w:val="20"/>
          <w:szCs w:val="20"/>
          <w:lang w:val="en-US"/>
        </w:rPr>
        <w:t>------------------</w:t>
      </w:r>
      <w:r>
        <w:rPr>
          <w:sz w:val="20"/>
          <w:szCs w:val="20"/>
          <w:lang w:val="en-US"/>
        </w:rPr>
        <w:t xml:space="preserve"> attend the seminar or conference and present the progress consistently</w:t>
      </w:r>
    </w:p>
    <w:p w14:paraId="312638DA" w14:textId="3B43CFA0" w:rsidR="00904715" w:rsidRDefault="00B75769" w:rsidP="00571AC1">
      <w:pPr>
        <w:tabs>
          <w:tab w:val="left" w:pos="2082"/>
        </w:tabs>
        <w:rPr>
          <w:b/>
          <w:bCs/>
          <w:sz w:val="20"/>
          <w:szCs w:val="20"/>
          <w:lang w:val="en-US"/>
        </w:rPr>
      </w:pPr>
      <w:r>
        <w:rPr>
          <w:b/>
          <w:bCs/>
          <w:sz w:val="20"/>
          <w:szCs w:val="20"/>
          <w:lang w:val="en-US"/>
        </w:rPr>
        <w:t>*</w:t>
      </w:r>
      <w:r w:rsidR="00904715">
        <w:rPr>
          <w:b/>
          <w:bCs/>
          <w:sz w:val="20"/>
          <w:szCs w:val="20"/>
          <w:lang w:val="en-US"/>
        </w:rPr>
        <w:t>I</w:t>
      </w:r>
      <w:r w:rsidR="00904715" w:rsidRPr="00904715">
        <w:rPr>
          <w:b/>
          <w:bCs/>
          <w:sz w:val="20"/>
          <w:szCs w:val="20"/>
          <w:lang w:val="en-US"/>
        </w:rPr>
        <w:t>ndependent researcher</w:t>
      </w:r>
      <w:r>
        <w:rPr>
          <w:b/>
          <w:bCs/>
          <w:sz w:val="20"/>
          <w:szCs w:val="20"/>
          <w:lang w:val="en-US"/>
        </w:rPr>
        <w:t xml:space="preserve"> </w:t>
      </w:r>
      <w:r w:rsidRPr="00B75769">
        <w:rPr>
          <w:sz w:val="20"/>
          <w:szCs w:val="20"/>
          <w:lang w:val="en-US"/>
        </w:rPr>
        <w:t>-------------------</w:t>
      </w:r>
      <w:r>
        <w:rPr>
          <w:sz w:val="20"/>
          <w:szCs w:val="20"/>
          <w:lang w:val="en-US"/>
        </w:rPr>
        <w:t xml:space="preserve"> always giving an idea and construct nicely before consultation</w:t>
      </w:r>
    </w:p>
    <w:p w14:paraId="292E4C21" w14:textId="33810132" w:rsidR="00904715" w:rsidRDefault="00B75769" w:rsidP="00571AC1">
      <w:pPr>
        <w:tabs>
          <w:tab w:val="left" w:pos="2082"/>
        </w:tabs>
        <w:rPr>
          <w:b/>
          <w:bCs/>
          <w:sz w:val="20"/>
          <w:szCs w:val="20"/>
          <w:lang w:val="en-US"/>
        </w:rPr>
      </w:pPr>
      <w:r>
        <w:rPr>
          <w:b/>
          <w:bCs/>
          <w:sz w:val="20"/>
          <w:szCs w:val="20"/>
          <w:lang w:val="en-US"/>
        </w:rPr>
        <w:t>*</w:t>
      </w:r>
      <w:r w:rsidR="00904715" w:rsidRPr="00904715">
        <w:rPr>
          <w:b/>
          <w:bCs/>
          <w:sz w:val="20"/>
          <w:szCs w:val="20"/>
          <w:lang w:val="en-US"/>
        </w:rPr>
        <w:t>Enhance the time management</w:t>
      </w:r>
      <w:r>
        <w:rPr>
          <w:b/>
          <w:bCs/>
          <w:sz w:val="20"/>
          <w:szCs w:val="20"/>
          <w:lang w:val="en-US"/>
        </w:rPr>
        <w:t xml:space="preserve"> </w:t>
      </w:r>
      <w:r w:rsidRPr="00B75769">
        <w:rPr>
          <w:sz w:val="20"/>
          <w:szCs w:val="20"/>
          <w:lang w:val="en-US"/>
        </w:rPr>
        <w:t>----------</w:t>
      </w:r>
      <w:r>
        <w:rPr>
          <w:sz w:val="20"/>
          <w:szCs w:val="20"/>
          <w:lang w:val="en-US"/>
        </w:rPr>
        <w:t xml:space="preserve"> follow closely the Gantt chart to achieve one objective per year</w:t>
      </w:r>
    </w:p>
    <w:p w14:paraId="438B0CF9" w14:textId="7717AD5B" w:rsidR="00904715" w:rsidRDefault="00B75769" w:rsidP="00571AC1">
      <w:pPr>
        <w:tabs>
          <w:tab w:val="left" w:pos="2082"/>
        </w:tabs>
        <w:rPr>
          <w:b/>
          <w:bCs/>
          <w:sz w:val="20"/>
          <w:szCs w:val="20"/>
          <w:lang w:val="en-US"/>
        </w:rPr>
      </w:pPr>
      <w:r>
        <w:rPr>
          <w:b/>
          <w:bCs/>
          <w:sz w:val="20"/>
          <w:szCs w:val="20"/>
          <w:lang w:val="en-US"/>
        </w:rPr>
        <w:t>*</w:t>
      </w:r>
      <w:r w:rsidR="00904715">
        <w:rPr>
          <w:b/>
          <w:bCs/>
          <w:sz w:val="20"/>
          <w:szCs w:val="20"/>
          <w:lang w:val="en-US"/>
        </w:rPr>
        <w:t>G</w:t>
      </w:r>
      <w:r w:rsidR="00904715" w:rsidRPr="00904715">
        <w:rPr>
          <w:b/>
          <w:bCs/>
          <w:sz w:val="20"/>
          <w:szCs w:val="20"/>
          <w:lang w:val="en-US"/>
        </w:rPr>
        <w:t>oal-oriented person</w:t>
      </w:r>
      <w:proofErr w:type="gramStart"/>
      <w:r w:rsidRPr="00B75769">
        <w:rPr>
          <w:sz w:val="20"/>
          <w:szCs w:val="20"/>
          <w:lang w:val="en-US"/>
        </w:rPr>
        <w:t>-----------------------</w:t>
      </w:r>
      <w:r>
        <w:rPr>
          <w:sz w:val="20"/>
          <w:szCs w:val="20"/>
          <w:lang w:val="en-US"/>
        </w:rPr>
        <w:t xml:space="preserve">  achieve</w:t>
      </w:r>
      <w:proofErr w:type="gramEnd"/>
      <w:r>
        <w:rPr>
          <w:sz w:val="20"/>
          <w:szCs w:val="20"/>
          <w:lang w:val="en-US"/>
        </w:rPr>
        <w:t xml:space="preserve"> the to do list per week before the milestone overdue.</w:t>
      </w:r>
    </w:p>
    <w:p w14:paraId="74FD3A75" w14:textId="62628639" w:rsidR="00904715" w:rsidRPr="00571AC1" w:rsidRDefault="00B75769" w:rsidP="00571AC1">
      <w:pPr>
        <w:tabs>
          <w:tab w:val="left" w:pos="2082"/>
        </w:tabs>
        <w:rPr>
          <w:sz w:val="20"/>
          <w:szCs w:val="20"/>
          <w:lang w:val="en-US"/>
        </w:rPr>
      </w:pPr>
      <w:r>
        <w:rPr>
          <w:b/>
          <w:bCs/>
          <w:sz w:val="20"/>
          <w:szCs w:val="20"/>
          <w:lang w:val="en-US"/>
        </w:rPr>
        <w:t>*</w:t>
      </w:r>
      <w:r w:rsidR="00904715">
        <w:rPr>
          <w:b/>
          <w:bCs/>
          <w:sz w:val="20"/>
          <w:szCs w:val="20"/>
          <w:lang w:val="en-US"/>
        </w:rPr>
        <w:t>W</w:t>
      </w:r>
      <w:r w:rsidR="00904715" w:rsidRPr="00904715">
        <w:rPr>
          <w:b/>
          <w:bCs/>
          <w:sz w:val="20"/>
          <w:szCs w:val="20"/>
          <w:lang w:val="en-US"/>
        </w:rPr>
        <w:t>ell-planned person</w:t>
      </w:r>
      <w:r>
        <w:rPr>
          <w:b/>
          <w:bCs/>
          <w:sz w:val="20"/>
          <w:szCs w:val="20"/>
          <w:lang w:val="en-US"/>
        </w:rPr>
        <w:t xml:space="preserve"> </w:t>
      </w:r>
      <w:r w:rsidRPr="00B75769">
        <w:rPr>
          <w:sz w:val="20"/>
          <w:szCs w:val="20"/>
          <w:lang w:val="en-US"/>
        </w:rPr>
        <w:t>-----------------------</w:t>
      </w:r>
      <w:r>
        <w:rPr>
          <w:sz w:val="20"/>
          <w:szCs w:val="20"/>
          <w:lang w:val="en-US"/>
        </w:rPr>
        <w:t xml:space="preserve"> plan the survey/observation well due to the financial constraint and time for cherry blooming is short.</w:t>
      </w:r>
    </w:p>
    <w:sectPr w:rsidR="00904715" w:rsidRPr="00571A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decimal"/>
      <w:lvlText w:val="(%1)"/>
      <w:lvlJc w:val="left"/>
      <w:pPr>
        <w:ind w:left="397" w:hanging="286"/>
        <w:jc w:val="left"/>
      </w:pPr>
      <w:rPr>
        <w:rFonts w:ascii="Times New Roman" w:eastAsia="Times New Roman" w:hAnsi="Times New Roman" w:cs="Times New Roman" w:hint="default"/>
        <w:b/>
        <w:bCs/>
        <w:i w:val="0"/>
        <w:iCs w:val="0"/>
        <w:spacing w:val="-1"/>
        <w:w w:val="100"/>
        <w:sz w:val="21"/>
        <w:szCs w:val="21"/>
        <w:lang w:val="en-US" w:eastAsia="en-US" w:bidi="ar-SA"/>
      </w:rPr>
    </w:lvl>
    <w:lvl w:ilvl="1">
      <w:numFmt w:val="bullet"/>
      <w:lvlText w:val="•"/>
      <w:lvlJc w:val="left"/>
      <w:pPr>
        <w:ind w:left="1404" w:hanging="286"/>
      </w:pPr>
      <w:rPr>
        <w:rFonts w:hint="default"/>
        <w:lang w:val="en-US" w:eastAsia="en-US" w:bidi="ar-SA"/>
      </w:rPr>
    </w:lvl>
    <w:lvl w:ilvl="2">
      <w:numFmt w:val="bullet"/>
      <w:lvlText w:val="•"/>
      <w:lvlJc w:val="left"/>
      <w:pPr>
        <w:ind w:left="2409" w:hanging="286"/>
      </w:pPr>
      <w:rPr>
        <w:rFonts w:hint="default"/>
        <w:lang w:val="en-US" w:eastAsia="en-US" w:bidi="ar-SA"/>
      </w:rPr>
    </w:lvl>
    <w:lvl w:ilvl="3">
      <w:numFmt w:val="bullet"/>
      <w:lvlText w:val="•"/>
      <w:lvlJc w:val="left"/>
      <w:pPr>
        <w:ind w:left="3413" w:hanging="286"/>
      </w:pPr>
      <w:rPr>
        <w:rFonts w:hint="default"/>
        <w:lang w:val="en-US" w:eastAsia="en-US" w:bidi="ar-SA"/>
      </w:rPr>
    </w:lvl>
    <w:lvl w:ilvl="4">
      <w:numFmt w:val="bullet"/>
      <w:lvlText w:val="•"/>
      <w:lvlJc w:val="left"/>
      <w:pPr>
        <w:ind w:left="4418" w:hanging="286"/>
      </w:pPr>
      <w:rPr>
        <w:rFonts w:hint="default"/>
        <w:lang w:val="en-US" w:eastAsia="en-US" w:bidi="ar-SA"/>
      </w:rPr>
    </w:lvl>
    <w:lvl w:ilvl="5">
      <w:numFmt w:val="bullet"/>
      <w:lvlText w:val="•"/>
      <w:lvlJc w:val="left"/>
      <w:pPr>
        <w:ind w:left="5423" w:hanging="286"/>
      </w:pPr>
      <w:rPr>
        <w:rFonts w:hint="default"/>
        <w:lang w:val="en-US" w:eastAsia="en-US" w:bidi="ar-SA"/>
      </w:rPr>
    </w:lvl>
    <w:lvl w:ilvl="6">
      <w:numFmt w:val="bullet"/>
      <w:lvlText w:val="•"/>
      <w:lvlJc w:val="left"/>
      <w:pPr>
        <w:ind w:left="6427" w:hanging="286"/>
      </w:pPr>
      <w:rPr>
        <w:rFonts w:hint="default"/>
        <w:lang w:val="en-US" w:eastAsia="en-US" w:bidi="ar-SA"/>
      </w:rPr>
    </w:lvl>
    <w:lvl w:ilvl="7">
      <w:numFmt w:val="bullet"/>
      <w:lvlText w:val="•"/>
      <w:lvlJc w:val="left"/>
      <w:pPr>
        <w:ind w:left="7432" w:hanging="286"/>
      </w:pPr>
      <w:rPr>
        <w:rFonts w:hint="default"/>
        <w:lang w:val="en-US" w:eastAsia="en-US" w:bidi="ar-SA"/>
      </w:rPr>
    </w:lvl>
    <w:lvl w:ilvl="8">
      <w:numFmt w:val="bullet"/>
      <w:lvlText w:val="•"/>
      <w:lvlJc w:val="left"/>
      <w:pPr>
        <w:ind w:left="8437" w:hanging="286"/>
      </w:pPr>
      <w:rPr>
        <w:rFonts w:hint="default"/>
        <w:lang w:val="en-US" w:eastAsia="en-US" w:bidi="ar-SA"/>
      </w:rPr>
    </w:lvl>
  </w:abstractNum>
  <w:abstractNum w:abstractNumId="1" w15:restartNumberingAfterBreak="0">
    <w:nsid w:val="0053208E"/>
    <w:multiLevelType w:val="multilevel"/>
    <w:tmpl w:val="0053208E"/>
    <w:lvl w:ilvl="0">
      <w:start w:val="1"/>
      <w:numFmt w:val="lowerRoman"/>
      <w:lvlText w:val="(%1)"/>
      <w:lvlJc w:val="left"/>
      <w:pPr>
        <w:ind w:left="219" w:hanging="193"/>
      </w:pPr>
      <w:rPr>
        <w:rFonts w:ascii="Times New Roman" w:eastAsia="Times New Roman" w:hAnsi="Times New Roman" w:cs="Times New Roman" w:hint="default"/>
        <w:b w:val="0"/>
        <w:bCs w:val="0"/>
        <w:i w:val="0"/>
        <w:iCs w:val="0"/>
        <w:spacing w:val="-1"/>
        <w:w w:val="100"/>
        <w:sz w:val="16"/>
        <w:szCs w:val="16"/>
        <w:lang w:val="en-US" w:eastAsia="en-US" w:bidi="ar-SA"/>
      </w:rPr>
    </w:lvl>
    <w:lvl w:ilvl="1">
      <w:numFmt w:val="bullet"/>
      <w:lvlText w:val="•"/>
      <w:lvlJc w:val="left"/>
      <w:pPr>
        <w:ind w:left="1217" w:hanging="193"/>
      </w:pPr>
      <w:rPr>
        <w:rFonts w:hint="default"/>
        <w:lang w:val="en-US" w:eastAsia="en-US" w:bidi="ar-SA"/>
      </w:rPr>
    </w:lvl>
    <w:lvl w:ilvl="2">
      <w:numFmt w:val="bullet"/>
      <w:lvlText w:val="•"/>
      <w:lvlJc w:val="left"/>
      <w:pPr>
        <w:ind w:left="2214" w:hanging="193"/>
      </w:pPr>
      <w:rPr>
        <w:rFonts w:hint="default"/>
        <w:lang w:val="en-US" w:eastAsia="en-US" w:bidi="ar-SA"/>
      </w:rPr>
    </w:lvl>
    <w:lvl w:ilvl="3">
      <w:numFmt w:val="bullet"/>
      <w:lvlText w:val="•"/>
      <w:lvlJc w:val="left"/>
      <w:pPr>
        <w:ind w:left="3212" w:hanging="193"/>
      </w:pPr>
      <w:rPr>
        <w:rFonts w:hint="default"/>
        <w:lang w:val="en-US" w:eastAsia="en-US" w:bidi="ar-SA"/>
      </w:rPr>
    </w:lvl>
    <w:lvl w:ilvl="4">
      <w:numFmt w:val="bullet"/>
      <w:lvlText w:val="•"/>
      <w:lvlJc w:val="left"/>
      <w:pPr>
        <w:ind w:left="4209" w:hanging="193"/>
      </w:pPr>
      <w:rPr>
        <w:rFonts w:hint="default"/>
        <w:lang w:val="en-US" w:eastAsia="en-US" w:bidi="ar-SA"/>
      </w:rPr>
    </w:lvl>
    <w:lvl w:ilvl="5">
      <w:numFmt w:val="bullet"/>
      <w:lvlText w:val="•"/>
      <w:lvlJc w:val="left"/>
      <w:pPr>
        <w:ind w:left="5207" w:hanging="193"/>
      </w:pPr>
      <w:rPr>
        <w:rFonts w:hint="default"/>
        <w:lang w:val="en-US" w:eastAsia="en-US" w:bidi="ar-SA"/>
      </w:rPr>
    </w:lvl>
    <w:lvl w:ilvl="6">
      <w:numFmt w:val="bullet"/>
      <w:lvlText w:val="•"/>
      <w:lvlJc w:val="left"/>
      <w:pPr>
        <w:ind w:left="6204" w:hanging="193"/>
      </w:pPr>
      <w:rPr>
        <w:rFonts w:hint="default"/>
        <w:lang w:val="en-US" w:eastAsia="en-US" w:bidi="ar-SA"/>
      </w:rPr>
    </w:lvl>
    <w:lvl w:ilvl="7">
      <w:numFmt w:val="bullet"/>
      <w:lvlText w:val="•"/>
      <w:lvlJc w:val="left"/>
      <w:pPr>
        <w:ind w:left="7201" w:hanging="193"/>
      </w:pPr>
      <w:rPr>
        <w:rFonts w:hint="default"/>
        <w:lang w:val="en-US" w:eastAsia="en-US" w:bidi="ar-SA"/>
      </w:rPr>
    </w:lvl>
    <w:lvl w:ilvl="8">
      <w:numFmt w:val="bullet"/>
      <w:lvlText w:val="•"/>
      <w:lvlJc w:val="left"/>
      <w:pPr>
        <w:ind w:left="8199" w:hanging="193"/>
      </w:pPr>
      <w:rPr>
        <w:rFonts w:hint="default"/>
        <w:lang w:val="en-US" w:eastAsia="en-US" w:bidi="ar-SA"/>
      </w:rPr>
    </w:lvl>
  </w:abstractNum>
  <w:abstractNum w:abstractNumId="2" w15:restartNumberingAfterBreak="0">
    <w:nsid w:val="1F4373DC"/>
    <w:multiLevelType w:val="hybridMultilevel"/>
    <w:tmpl w:val="0EA639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2F416C7"/>
    <w:multiLevelType w:val="hybridMultilevel"/>
    <w:tmpl w:val="EFB6B2A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EBD1AEC"/>
    <w:multiLevelType w:val="hybridMultilevel"/>
    <w:tmpl w:val="5F7C6DB2"/>
    <w:lvl w:ilvl="0" w:tplc="7CFAE40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FFB3D01"/>
    <w:multiLevelType w:val="hybridMultilevel"/>
    <w:tmpl w:val="FA063E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DA575DB"/>
    <w:multiLevelType w:val="hybridMultilevel"/>
    <w:tmpl w:val="46CED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DCABA"/>
    <w:multiLevelType w:val="multilevel"/>
    <w:tmpl w:val="59ADCABA"/>
    <w:lvl w:ilvl="0">
      <w:start w:val="1"/>
      <w:numFmt w:val="decimal"/>
      <w:lvlText w:val="(%1)"/>
      <w:lvlJc w:val="left"/>
      <w:pPr>
        <w:ind w:left="112" w:hanging="284"/>
        <w:jc w:val="left"/>
      </w:pPr>
      <w:rPr>
        <w:rFonts w:ascii="Times New Roman" w:eastAsia="Times New Roman" w:hAnsi="Times New Roman" w:cs="Times New Roman" w:hint="default"/>
        <w:b/>
        <w:bCs/>
        <w:i w:val="0"/>
        <w:iCs w:val="0"/>
        <w:spacing w:val="-1"/>
        <w:w w:val="100"/>
        <w:sz w:val="21"/>
        <w:szCs w:val="21"/>
        <w:lang w:val="en-US" w:eastAsia="en-US" w:bidi="ar-SA"/>
      </w:rPr>
    </w:lvl>
    <w:lvl w:ilvl="1">
      <w:numFmt w:val="bullet"/>
      <w:lvlText w:val="•"/>
      <w:lvlJc w:val="left"/>
      <w:pPr>
        <w:ind w:left="1152" w:hanging="284"/>
      </w:pPr>
      <w:rPr>
        <w:rFonts w:hint="default"/>
        <w:lang w:val="en-US" w:eastAsia="en-US" w:bidi="ar-SA"/>
      </w:rPr>
    </w:lvl>
    <w:lvl w:ilvl="2">
      <w:numFmt w:val="bullet"/>
      <w:lvlText w:val="•"/>
      <w:lvlJc w:val="left"/>
      <w:pPr>
        <w:ind w:left="2185" w:hanging="284"/>
      </w:pPr>
      <w:rPr>
        <w:rFonts w:hint="default"/>
        <w:lang w:val="en-US" w:eastAsia="en-US" w:bidi="ar-SA"/>
      </w:rPr>
    </w:lvl>
    <w:lvl w:ilvl="3">
      <w:numFmt w:val="bullet"/>
      <w:lvlText w:val="•"/>
      <w:lvlJc w:val="left"/>
      <w:pPr>
        <w:ind w:left="3217" w:hanging="284"/>
      </w:pPr>
      <w:rPr>
        <w:rFonts w:hint="default"/>
        <w:lang w:val="en-US" w:eastAsia="en-US" w:bidi="ar-SA"/>
      </w:rPr>
    </w:lvl>
    <w:lvl w:ilvl="4">
      <w:numFmt w:val="bullet"/>
      <w:lvlText w:val="•"/>
      <w:lvlJc w:val="left"/>
      <w:pPr>
        <w:ind w:left="4250" w:hanging="284"/>
      </w:pPr>
      <w:rPr>
        <w:rFonts w:hint="default"/>
        <w:lang w:val="en-US" w:eastAsia="en-US" w:bidi="ar-SA"/>
      </w:rPr>
    </w:lvl>
    <w:lvl w:ilvl="5">
      <w:numFmt w:val="bullet"/>
      <w:lvlText w:val="•"/>
      <w:lvlJc w:val="left"/>
      <w:pPr>
        <w:ind w:left="5283" w:hanging="284"/>
      </w:pPr>
      <w:rPr>
        <w:rFonts w:hint="default"/>
        <w:lang w:val="en-US" w:eastAsia="en-US" w:bidi="ar-SA"/>
      </w:rPr>
    </w:lvl>
    <w:lvl w:ilvl="6">
      <w:numFmt w:val="bullet"/>
      <w:lvlText w:val="•"/>
      <w:lvlJc w:val="left"/>
      <w:pPr>
        <w:ind w:left="6315" w:hanging="284"/>
      </w:pPr>
      <w:rPr>
        <w:rFonts w:hint="default"/>
        <w:lang w:val="en-US" w:eastAsia="en-US" w:bidi="ar-SA"/>
      </w:rPr>
    </w:lvl>
    <w:lvl w:ilvl="7">
      <w:numFmt w:val="bullet"/>
      <w:lvlText w:val="•"/>
      <w:lvlJc w:val="left"/>
      <w:pPr>
        <w:ind w:left="7348" w:hanging="284"/>
      </w:pPr>
      <w:rPr>
        <w:rFonts w:hint="default"/>
        <w:lang w:val="en-US" w:eastAsia="en-US" w:bidi="ar-SA"/>
      </w:rPr>
    </w:lvl>
    <w:lvl w:ilvl="8">
      <w:numFmt w:val="bullet"/>
      <w:lvlText w:val="•"/>
      <w:lvlJc w:val="left"/>
      <w:pPr>
        <w:ind w:left="8381" w:hanging="284"/>
      </w:pPr>
      <w:rPr>
        <w:rFonts w:hint="default"/>
        <w:lang w:val="en-US" w:eastAsia="en-US" w:bidi="ar-SA"/>
      </w:rPr>
    </w:lvl>
  </w:abstractNum>
  <w:abstractNum w:abstractNumId="8" w15:restartNumberingAfterBreak="0">
    <w:nsid w:val="70675E02"/>
    <w:multiLevelType w:val="hybridMultilevel"/>
    <w:tmpl w:val="57A85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A6527"/>
    <w:multiLevelType w:val="hybridMultilevel"/>
    <w:tmpl w:val="F59C258A"/>
    <w:lvl w:ilvl="0" w:tplc="52920952">
      <w:start w:val="1"/>
      <w:numFmt w:val="decimal"/>
      <w:lvlText w:val="(%1)"/>
      <w:lvlJc w:val="left"/>
      <w:pPr>
        <w:ind w:left="400" w:hanging="360"/>
      </w:pPr>
      <w:rPr>
        <w:rFonts w:hint="default"/>
      </w:rPr>
    </w:lvl>
    <w:lvl w:ilvl="1" w:tplc="44090019" w:tentative="1">
      <w:start w:val="1"/>
      <w:numFmt w:val="lowerLetter"/>
      <w:lvlText w:val="%2."/>
      <w:lvlJc w:val="left"/>
      <w:pPr>
        <w:ind w:left="1120" w:hanging="360"/>
      </w:pPr>
    </w:lvl>
    <w:lvl w:ilvl="2" w:tplc="4409001B" w:tentative="1">
      <w:start w:val="1"/>
      <w:numFmt w:val="lowerRoman"/>
      <w:lvlText w:val="%3."/>
      <w:lvlJc w:val="right"/>
      <w:pPr>
        <w:ind w:left="1840" w:hanging="180"/>
      </w:pPr>
    </w:lvl>
    <w:lvl w:ilvl="3" w:tplc="4409000F" w:tentative="1">
      <w:start w:val="1"/>
      <w:numFmt w:val="decimal"/>
      <w:lvlText w:val="%4."/>
      <w:lvlJc w:val="left"/>
      <w:pPr>
        <w:ind w:left="2560" w:hanging="360"/>
      </w:pPr>
    </w:lvl>
    <w:lvl w:ilvl="4" w:tplc="44090019" w:tentative="1">
      <w:start w:val="1"/>
      <w:numFmt w:val="lowerLetter"/>
      <w:lvlText w:val="%5."/>
      <w:lvlJc w:val="left"/>
      <w:pPr>
        <w:ind w:left="3280" w:hanging="360"/>
      </w:pPr>
    </w:lvl>
    <w:lvl w:ilvl="5" w:tplc="4409001B" w:tentative="1">
      <w:start w:val="1"/>
      <w:numFmt w:val="lowerRoman"/>
      <w:lvlText w:val="%6."/>
      <w:lvlJc w:val="right"/>
      <w:pPr>
        <w:ind w:left="4000" w:hanging="180"/>
      </w:pPr>
    </w:lvl>
    <w:lvl w:ilvl="6" w:tplc="4409000F" w:tentative="1">
      <w:start w:val="1"/>
      <w:numFmt w:val="decimal"/>
      <w:lvlText w:val="%7."/>
      <w:lvlJc w:val="left"/>
      <w:pPr>
        <w:ind w:left="4720" w:hanging="360"/>
      </w:pPr>
    </w:lvl>
    <w:lvl w:ilvl="7" w:tplc="44090019" w:tentative="1">
      <w:start w:val="1"/>
      <w:numFmt w:val="lowerLetter"/>
      <w:lvlText w:val="%8."/>
      <w:lvlJc w:val="left"/>
      <w:pPr>
        <w:ind w:left="5440" w:hanging="360"/>
      </w:pPr>
    </w:lvl>
    <w:lvl w:ilvl="8" w:tplc="4409001B" w:tentative="1">
      <w:start w:val="1"/>
      <w:numFmt w:val="lowerRoman"/>
      <w:lvlText w:val="%9."/>
      <w:lvlJc w:val="right"/>
      <w:pPr>
        <w:ind w:left="6160" w:hanging="180"/>
      </w:pPr>
    </w:lvl>
  </w:abstractNum>
  <w:abstractNum w:abstractNumId="10" w15:restartNumberingAfterBreak="0">
    <w:nsid w:val="773214A6"/>
    <w:multiLevelType w:val="hybridMultilevel"/>
    <w:tmpl w:val="B7EC5E1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97921371">
    <w:abstractNumId w:val="1"/>
  </w:num>
  <w:num w:numId="2" w16cid:durableId="1567642163">
    <w:abstractNumId w:val="4"/>
  </w:num>
  <w:num w:numId="3" w16cid:durableId="148907127">
    <w:abstractNumId w:val="6"/>
  </w:num>
  <w:num w:numId="4" w16cid:durableId="736904979">
    <w:abstractNumId w:val="8"/>
  </w:num>
  <w:num w:numId="5" w16cid:durableId="2012679002">
    <w:abstractNumId w:val="9"/>
  </w:num>
  <w:num w:numId="6" w16cid:durableId="1934244909">
    <w:abstractNumId w:val="0"/>
  </w:num>
  <w:num w:numId="7" w16cid:durableId="2069261256">
    <w:abstractNumId w:val="3"/>
  </w:num>
  <w:num w:numId="8" w16cid:durableId="369695044">
    <w:abstractNumId w:val="10"/>
  </w:num>
  <w:num w:numId="9" w16cid:durableId="469860081">
    <w:abstractNumId w:val="5"/>
  </w:num>
  <w:num w:numId="10" w16cid:durableId="1066874466">
    <w:abstractNumId w:val="2"/>
  </w:num>
  <w:num w:numId="11" w16cid:durableId="1455639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55"/>
    <w:rsid w:val="00153201"/>
    <w:rsid w:val="0015633C"/>
    <w:rsid w:val="00190F5F"/>
    <w:rsid w:val="001D4D60"/>
    <w:rsid w:val="00251E54"/>
    <w:rsid w:val="0027588F"/>
    <w:rsid w:val="002B0C2C"/>
    <w:rsid w:val="0030679B"/>
    <w:rsid w:val="00321E29"/>
    <w:rsid w:val="004202F3"/>
    <w:rsid w:val="004816B9"/>
    <w:rsid w:val="004D52A4"/>
    <w:rsid w:val="00571AC1"/>
    <w:rsid w:val="005B267C"/>
    <w:rsid w:val="005F1171"/>
    <w:rsid w:val="006042D4"/>
    <w:rsid w:val="008163AF"/>
    <w:rsid w:val="0082051B"/>
    <w:rsid w:val="00874480"/>
    <w:rsid w:val="008E75E2"/>
    <w:rsid w:val="00904715"/>
    <w:rsid w:val="00944855"/>
    <w:rsid w:val="009745A1"/>
    <w:rsid w:val="009A4CC2"/>
    <w:rsid w:val="00A80892"/>
    <w:rsid w:val="00B603CA"/>
    <w:rsid w:val="00B65D81"/>
    <w:rsid w:val="00B75769"/>
    <w:rsid w:val="00BF0BF7"/>
    <w:rsid w:val="00C37D6A"/>
    <w:rsid w:val="00C563C8"/>
    <w:rsid w:val="00C959B4"/>
    <w:rsid w:val="00DC2F55"/>
    <w:rsid w:val="00DC361E"/>
    <w:rsid w:val="00DC75BE"/>
    <w:rsid w:val="00DC7FEB"/>
    <w:rsid w:val="00E73C59"/>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E06D"/>
  <w15:chartTrackingRefBased/>
  <w15:docId w15:val="{C0E098ED-4FEF-1041-BF99-CC6DED34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F55"/>
    <w:rPr>
      <w:rFonts w:eastAsiaTheme="majorEastAsia" w:cstheme="majorBidi"/>
      <w:color w:val="272727" w:themeColor="text1" w:themeTint="D8"/>
    </w:rPr>
  </w:style>
  <w:style w:type="paragraph" w:styleId="Title">
    <w:name w:val="Title"/>
    <w:basedOn w:val="Normal"/>
    <w:next w:val="Normal"/>
    <w:link w:val="TitleChar"/>
    <w:uiPriority w:val="10"/>
    <w:qFormat/>
    <w:rsid w:val="00DC2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F55"/>
    <w:pPr>
      <w:spacing w:before="160"/>
      <w:jc w:val="center"/>
    </w:pPr>
    <w:rPr>
      <w:i/>
      <w:iCs/>
      <w:color w:val="404040" w:themeColor="text1" w:themeTint="BF"/>
    </w:rPr>
  </w:style>
  <w:style w:type="character" w:customStyle="1" w:styleId="QuoteChar">
    <w:name w:val="Quote Char"/>
    <w:basedOn w:val="DefaultParagraphFont"/>
    <w:link w:val="Quote"/>
    <w:uiPriority w:val="29"/>
    <w:rsid w:val="00DC2F55"/>
    <w:rPr>
      <w:i/>
      <w:iCs/>
      <w:color w:val="404040" w:themeColor="text1" w:themeTint="BF"/>
    </w:rPr>
  </w:style>
  <w:style w:type="paragraph" w:styleId="ListParagraph">
    <w:name w:val="List Paragraph"/>
    <w:basedOn w:val="Normal"/>
    <w:uiPriority w:val="34"/>
    <w:qFormat/>
    <w:rsid w:val="00DC2F55"/>
    <w:pPr>
      <w:ind w:left="720"/>
      <w:contextualSpacing/>
    </w:pPr>
  </w:style>
  <w:style w:type="character" w:styleId="IntenseEmphasis">
    <w:name w:val="Intense Emphasis"/>
    <w:basedOn w:val="DefaultParagraphFont"/>
    <w:uiPriority w:val="21"/>
    <w:qFormat/>
    <w:rsid w:val="00DC2F55"/>
    <w:rPr>
      <w:i/>
      <w:iCs/>
      <w:color w:val="0F4761" w:themeColor="accent1" w:themeShade="BF"/>
    </w:rPr>
  </w:style>
  <w:style w:type="paragraph" w:styleId="IntenseQuote">
    <w:name w:val="Intense Quote"/>
    <w:basedOn w:val="Normal"/>
    <w:next w:val="Normal"/>
    <w:link w:val="IntenseQuoteChar"/>
    <w:uiPriority w:val="30"/>
    <w:qFormat/>
    <w:rsid w:val="00DC2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F55"/>
    <w:rPr>
      <w:i/>
      <w:iCs/>
      <w:color w:val="0F4761" w:themeColor="accent1" w:themeShade="BF"/>
    </w:rPr>
  </w:style>
  <w:style w:type="character" w:styleId="IntenseReference">
    <w:name w:val="Intense Reference"/>
    <w:basedOn w:val="DefaultParagraphFont"/>
    <w:uiPriority w:val="32"/>
    <w:qFormat/>
    <w:rsid w:val="00DC2F55"/>
    <w:rPr>
      <w:b/>
      <w:bCs/>
      <w:smallCaps/>
      <w:color w:val="0F4761" w:themeColor="accent1" w:themeShade="BF"/>
      <w:spacing w:val="5"/>
    </w:rPr>
  </w:style>
  <w:style w:type="paragraph" w:styleId="BodyText">
    <w:name w:val="Body Text"/>
    <w:basedOn w:val="Normal"/>
    <w:link w:val="BodyTextChar"/>
    <w:uiPriority w:val="1"/>
    <w:qFormat/>
    <w:rsid w:val="00BF0BF7"/>
    <w:pPr>
      <w:widowControl w:val="0"/>
      <w:autoSpaceDE w:val="0"/>
      <w:autoSpaceDN w:val="0"/>
      <w:spacing w:after="0" w:line="240" w:lineRule="auto"/>
    </w:pPr>
    <w:rPr>
      <w:rFonts w:ascii="Times New Roman" w:eastAsia="Times New Roman" w:hAnsi="Times New Roman" w:cs="Times New Roman"/>
      <w:kern w:val="0"/>
      <w:sz w:val="16"/>
      <w:szCs w:val="16"/>
      <w:lang w:val="en-US" w:eastAsia="en-US"/>
      <w14:ligatures w14:val="none"/>
    </w:rPr>
  </w:style>
  <w:style w:type="character" w:customStyle="1" w:styleId="BodyTextChar">
    <w:name w:val="Body Text Char"/>
    <w:basedOn w:val="DefaultParagraphFont"/>
    <w:link w:val="BodyText"/>
    <w:uiPriority w:val="1"/>
    <w:rsid w:val="00BF0BF7"/>
    <w:rPr>
      <w:rFonts w:ascii="Times New Roman" w:eastAsia="Times New Roman" w:hAnsi="Times New Roman" w:cs="Times New Roman"/>
      <w:kern w:val="0"/>
      <w:sz w:val="16"/>
      <w:szCs w:val="16"/>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5:15:20.118"/>
    </inkml:context>
    <inkml:brush xml:id="br0">
      <inkml:brushProperty name="width" value="0.035" units="cm"/>
      <inkml:brushProperty name="height" value="0.035" units="cm"/>
      <inkml:brushProperty name="color" value="#BB5B18"/>
      <inkml:brushProperty name="inkEffects" value="bronze"/>
      <inkml:brushProperty name="anchorX" value="0"/>
      <inkml:brushProperty name="anchorY" value="0"/>
      <inkml:brushProperty name="scaleFactor" value="0.49846"/>
    </inkml:brush>
  </inkml:definitions>
  <inkml:trace contextRef="#ctx0" brushRef="#br0">0 298 24575,'0'0'0,"0"-4"0,0-4 0,4-4 0,4-4 0,4-1 0,3 1 0,-1 0 0,-3 0 0,-2-1 0,-4-1 0,-3 0 0,3-1 0,0-1 0,2 5 0,4-1 0,2 0 0,3 4 0,2 3 0,2 2 0,-1 4 0,2 1 0,-1 2 0,0 4 0,0 1 0,0 3 0,-1 0 0,1-1 0,0 2 0,-1 2 0,1 3 0,-5 2 0,1-2 0,-1 1 0,1 1 0,2-4 0,0 2 0,0 0 0,-2 2 0,-1 1 0,1-3 0,0-3 0,2 1 0,0-4 0,0-2 0,2-2 0,-1-1 0,1-3 0,0 1 0,-1-6 0,1-3 0,0-4 0,-4-4 0,-1 2 0,-3-1 0,0-1 0,-3-1 0,2-1 0,-3-1 0,2 0 0,-1 0 0,-3-1 0,3 0 0,-2 0 0,2 5 0,3 3 0,2 4 0,2 4 0,2 2 0,1 1 0,1 6 0,0 0 0,0 3 0,0 0 0,0 3 0,0-2 0,-1-1 0,1 1 0,0 2 0,-1-1 0,1 2 0,-5 1 0,-3 3 0,0 1 0,0-3 0,2-2 0,5-1 0,2 2 0,2 1 0,-5 2 0,4 1 0,-1-2 0,1 0 0,-1-3 0,0-3 0,-1-3 0,-4-7 0,0-2 0,-1-5 0,1-3 0,1-4 0,1-3 0,-3-1 0,-3-1 0,-1 0 0,-3 0 0,-2 0 0,2 4 0,2 3 0,3 2 0,2 2 0,3 0 0,0 1 0,2 2 0,0 2 0,0 2 0,0 0 0,0 2 0,0 0 0,-5 4 0,1 1 0,0 3 0,-4 4 0,1 2 0,1 3 0,1 1 0,-2 2 0,-3 0 0,1 0 0,1 0 0,-1 0 0,0 0 0,3 0 0,1-5 0,-2 1 0,1 0 0,1 0 0,1-3 0,2-3 0,0-7 0,1-7 0,1-2 0,-4-5 0,-4-2 0,-1-4 0,-2-1 0,1-2 0,-2 0 0,2 4 0,2 0 0,2 4 0,-2-1 0,2 4 0,1 2 0,2-2 0,0-1 0,2 1 0,0 2 0,0 2 0,1 1 0,-4-2 0,0 2 0,0-1 0,0 2 0,1 1 0,1 1 0,-3 5 0,0 0 0,1 3 0,0 5 0,-3 2 0,1-1 0,-3 2 0,1 0 0,-2 2 0,-3-3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5:14:04.275"/>
    </inkml:context>
    <inkml:brush xml:id="br0">
      <inkml:brushProperty name="width" value="0.035" units="cm"/>
      <inkml:brushProperty name="height" value="0.035" units="cm"/>
    </inkml:brush>
  </inkml:definitions>
  <inkml:trace contextRef="#ctx0" brushRef="#br0">0 151 24575,'7'0'0,"0"-1"0,-1 0 0,1 0 0,0 0 0,-1-1 0,0 0 0,1-1 0,-1 1 0,0-1 0,0 0 0,-1-1 0,1 1 0,9-9 0,1-2 0,-1-2 0,26-31 0,-38 44 0,-1 0 0,1 0 0,0 0 0,0 0 0,0 1 0,0 0 0,0-1 0,0 1 0,1 0 0,-1 0 0,1 1 0,-1-1 0,1 1 0,7-2 0,-8 2 0,-1 1 0,0 0 0,1 1 0,-1-1 0,0 0 0,0 0 0,1 1 0,-1 0 0,0-1 0,0 1 0,1 0 0,-1 0 0,0 0 0,0 0 0,0 0 0,0 1 0,-1-1 0,1 1 0,0-1 0,0 1 0,-1 0 0,1 0 0,-1-1 0,0 1 0,1 0 0,0 3 0,23 35 0,51 92 0,-70-117 0,0 0 0,-1 1 0,-1 0 0,0 0 0,-1 0 0,1 22 0,-3 103 0,-3-74 0,2 265 0,0-325 0,0 0 0,0-1 0,1 1 0,-1-1 0,2 1 0,-1-1 0,1 1 0,-1-1 0,2 0 0,-1 0 0,1 0 0,0 0 0,0 0 0,1-1 0,-1 1 0,1-1 0,0 0 0,1 0 0,-1 0 0,1-1 0,0 0 0,0 0 0,1 0 0,-1 0 0,1-1 0,0 0 0,9 4 0,27 8 0,-34-13 0,1 1 0,-1 0 0,0 0 0,0 1 0,0 0 0,-1 0 0,1 1 0,-1 0 0,11 10 0,3 7 0,-9-9 0,0 0 0,1-1 0,0 0 0,20 12 0,-15-12 0,-7-5 0,0 0 0,0-1 0,1 0 0,0 0 0,20 5 0,-15-6 0,0-1 0,1 0 0,0-2 0,18 1 0,-30-3 0,0 0 0,0 0 0,0-1 0,0 0 0,-1-1 0,1 1 0,0-1 0,-1 0 0,1 0 0,-1-1 0,1 1 0,-1-1 0,0-1 0,0 1 0,-1-1 0,6-4 0,0-4 0,0 1 0,-1-1 0,0-1 0,-1 0 0,-1 0 0,0 0 0,-1-1 0,8-26 0,-9 28 0,1-1 0,0 1 0,2 0 0,-1 0 0,1 1 0,1 0 0,0 0 0,19-16 0,-13 12 0,-1-1 0,15-19 0,-28 32 0,1 1 0,-1 0 0,1 0 0,0 0 0,-1 0 0,1 0 0,0 0 0,0 0 0,0 1 0,1-1 0,-1 1 0,0-1 0,5-1 0,-7 3 0,1 0 0,0 0 0,-1 0 0,1 0 0,0 0 0,0 0 0,-1 0 0,1 0 0,0 0 0,0 0 0,-1 1 0,1-1 0,0 0 0,-1 0 0,1 1 0,0-1 0,-1 0 0,1 1 0,0 0 0,1 0 0,-1 1 0,1 0 0,-1-1 0,0 1 0,1 0 0,-1 0 0,0-1 0,0 1 0,1 3 0,4 13 0,0-1 0,-1 1 0,-1 0 0,-1 1 0,2 19 0,-4 92 0,1 7 0,-2-135 0,0 0 0,1 0 0,-1-1 0,0 1 0,1 0 0,-1-1 0,1 1 0,0 0 0,0-1 0,0 1 0,0 0 0,0-1 0,0 0 0,0 1 0,0-1 0,0 1 0,1-1 0,-1 0 0,0 0 0,1 0 0,1 1 0,1 0 0,-1-1 0,1 1 0,0-1 0,0 0 0,0 0 0,0 0 0,0 0 0,0-1 0,4 0 0,9 0 0,-1-2 0,0 0 0,26-6 0,-29 4 0,-1 0 0,-1-1 0,1-1 0,-1 0 0,0 0 0,0-1 0,11-9 0,-8 5 0,0 2 0,1 0 0,17-8 0,-28 16 0,1-1 0,0 1 0,0 0 0,0 0 0,0 1 0,0-1 0,0 1 0,0 0 0,6 1 0,45 9 0,-51-9 0,-3 0 0,0 0 0,1-1 0,-1 1 0,0 0 0,0 0 0,0 0 0,0 0 0,0 0 0,-1 1 0,1-1 0,0 1 0,0-1 0,-1 1 0,1-1 0,-1 1 0,0 0 0,1 0 0,-1 0 0,0 0 0,0 0 0,0 0 0,0 0 0,-1 0 0,2 4 0,0 5 0,-1-1 0,0 0 0,0 1 0,-2 13 0,1 17 0,1-37 0,1 21 0,2 0 0,9 32 0,-11-49 0,1-1 0,0 1 0,1-1 0,-1 0 0,1 0 0,1 0 0,-1 0 0,1-1 0,1 1 0,-1-1 0,9 7 0,-14-13 0,1 1 0,0 0 0,0-1 0,0 1 0,-1-1 0,1 1 0,0-1 0,0 1 0,0-1 0,0 0 0,0 0 0,0 1 0,0-1 0,0 0 0,0 0 0,0 0 0,0 0 0,0 0 0,0 0 0,0 0 0,0 0 0,0 0 0,2-1 0,19-14 0,-20 13 0,1-1 0,0 1 0,0 0 0,0 0 0,0 0 0,0 1 0,6-3 0,-2 3 0,0 0 0,0 1 0,0 0 0,0 0 0,0 1 0,0 0 0,0 0 0,0 1 0,-1-1 0,1 2 0,0-1 0,7 5 0,-2-3 0,-1 0 0,24 5 0,-7-6 0,1 0 0,-1-3 0,55-4 0,-71 1-1365,-3-2-5461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irhamillah.b.k</dc:creator>
  <cp:keywords/>
  <dc:description/>
  <cp:lastModifiedBy>Irhamillah Khamsim</cp:lastModifiedBy>
  <cp:revision>2</cp:revision>
  <dcterms:created xsi:type="dcterms:W3CDTF">2024-04-21T16:17:00Z</dcterms:created>
  <dcterms:modified xsi:type="dcterms:W3CDTF">2024-04-21T16:17:00Z</dcterms:modified>
</cp:coreProperties>
</file>